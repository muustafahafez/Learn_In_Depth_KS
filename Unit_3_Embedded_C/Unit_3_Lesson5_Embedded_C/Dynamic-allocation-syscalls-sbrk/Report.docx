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5887AA9D" w14:textId="77777777" w:rsidTr="00D42A38">
        <w:tc>
          <w:tcPr>
            <w:tcW w:w="9450" w:type="dxa"/>
          </w:tcPr>
          <w:p w14:paraId="7B6E7B93" w14:textId="4CE1BCC9" w:rsidR="00D42A38" w:rsidRDefault="00000000" w:rsidP="0063680F">
            <w:pPr>
              <w:pStyle w:val="Title"/>
            </w:pPr>
            <w:sdt>
              <w:sdtPr>
                <w:id w:val="1768968992"/>
                <w:placeholder>
                  <w:docPart w:val="353A3B8FAC2B4D1DA2DF71985D2B61C3"/>
                </w:placeholder>
                <w15:appearance w15:val="hidden"/>
              </w:sdtPr>
              <w:sdtContent>
                <w:r w:rsidR="001F4D82">
                  <w:t xml:space="preserve">Baremetal app. from scratch without ide by a startup.c </w:t>
                </w:r>
              </w:sdtContent>
            </w:sdt>
            <w:r w:rsidR="00D42A38">
              <w:t xml:space="preserve"> </w:t>
            </w:r>
          </w:p>
        </w:tc>
      </w:tr>
      <w:tr w:rsidR="00D42A38" w14:paraId="62D90CF0" w14:textId="77777777" w:rsidTr="00D42A38">
        <w:tc>
          <w:tcPr>
            <w:tcW w:w="9450" w:type="dxa"/>
          </w:tcPr>
          <w:p w14:paraId="67A93EBF" w14:textId="41EF51B3" w:rsidR="00D42A38" w:rsidRDefault="00000000" w:rsidP="00D42A38">
            <w:pPr>
              <w:pStyle w:val="Subtitle"/>
            </w:pPr>
            <w:sdt>
              <w:sdtPr>
                <w:id w:val="454913466"/>
                <w:placeholder>
                  <w:docPart w:val="1E0658FC99FF43BE802B600A21CA36B9"/>
                </w:placeholder>
                <w15:appearance w15:val="hidden"/>
              </w:sdtPr>
              <w:sdtContent>
                <w:r w:rsidR="00610C85">
                  <w:t xml:space="preserve">Author: Eng. Mustafa Hafez | Date: </w:t>
                </w:r>
                <w:r w:rsidR="001F4D82">
                  <w:t>July-</w:t>
                </w:r>
                <w:r w:rsidR="000A602B">
                  <w:t>7</w:t>
                </w:r>
                <w:r w:rsidR="001F4D82">
                  <w:t>-202</w:t>
                </w:r>
                <w:r w:rsidR="000A602B">
                  <w:t>4</w:t>
                </w:r>
              </w:sdtContent>
            </w:sdt>
            <w:r w:rsidR="00D42A38">
              <w:t xml:space="preserve"> </w:t>
            </w:r>
          </w:p>
        </w:tc>
      </w:tr>
    </w:tbl>
    <w:p w14:paraId="3BD22E13" w14:textId="3B49E7E7" w:rsidR="00325DA6" w:rsidRPr="00325DA6" w:rsidRDefault="00325DA6" w:rsidP="00325DA6"/>
    <w:p w14:paraId="093E7568" w14:textId="51949842" w:rsidR="003312ED" w:rsidRDefault="00000000" w:rsidP="00325DA6">
      <w:pPr>
        <w:pStyle w:val="Heading1"/>
        <w:spacing w:before="0"/>
      </w:pPr>
      <w:sdt>
        <w:sdtPr>
          <w:alias w:val="Overview:"/>
          <w:tag w:val="Overview:"/>
          <w:id w:val="1877890496"/>
          <w:placeholder>
            <w:docPart w:val="4E165F3DF9C34A0C904DBFAABAEC715E"/>
          </w:placeholder>
          <w:temporary/>
          <w:showingPlcHdr/>
          <w15:appearance w15:val="hidden"/>
        </w:sdtPr>
        <w:sdtContent>
          <w:r w:rsidR="000A0612" w:rsidRPr="00D42A38">
            <w:t>Overview</w:t>
          </w:r>
        </w:sdtContent>
      </w:sdt>
    </w:p>
    <w:p w14:paraId="3C2ADCD7" w14:textId="1F04833A" w:rsidR="003312ED" w:rsidRPr="00D42A38" w:rsidRDefault="00000000" w:rsidP="00D42A38">
      <w:pPr>
        <w:pStyle w:val="Heading2"/>
      </w:pPr>
      <w:sdt>
        <w:sdtPr>
          <w:id w:val="-257369583"/>
          <w:placeholder>
            <w:docPart w:val="CD3F1D0877AA4AA4A989F8FE7B9C637E"/>
          </w:placeholder>
          <w15:appearance w15:val="hidden"/>
        </w:sdtPr>
        <w:sdtContent>
          <w:sdt>
            <w:sdtPr>
              <w:id w:val="667138615"/>
              <w:placeholder>
                <w:docPart w:val="7D532DA45E29420AAF0F23EC76E75005"/>
              </w:placeholder>
              <w15:appearance w15:val="hidden"/>
            </w:sdtPr>
            <w:sdtContent>
              <w:r w:rsidR="001F4D82">
                <w:t>Description</w:t>
              </w:r>
            </w:sdtContent>
          </w:sdt>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BB4A017"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366F793" w14:textId="77777777" w:rsidR="005D4DC9" w:rsidRDefault="0087771F" w:rsidP="007664E8">
            <w:r>
              <w:rPr>
                <w:noProof/>
              </w:rPr>
              <w:drawing>
                <wp:inline distT="0" distB="0" distL="0" distR="0" wp14:anchorId="0E201721" wp14:editId="00240EB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6F5A712C" w14:textId="57038528" w:rsidR="005D4DC9" w:rsidRDefault="001F4D82" w:rsidP="001F4D82">
            <w:pPr>
              <w:pStyle w:val="TipText"/>
              <w:jc w:val="both"/>
              <w:cnfStyle w:val="000000000000" w:firstRow="0" w:lastRow="0" w:firstColumn="0" w:lastColumn="0" w:oddVBand="0" w:evenVBand="0" w:oddHBand="0" w:evenHBand="0" w:firstRowFirstColumn="0" w:firstRowLastColumn="0" w:lastRowFirstColumn="0" w:lastRowLastColumn="0"/>
            </w:pPr>
            <w:r w:rsidRPr="001F4D82">
              <w:rPr>
                <w:sz w:val="22"/>
                <w:szCs w:val="24"/>
              </w:rPr>
              <w:t>The arm-cortex-m Family has a wonderful feature, The address at the entry point of the processor will be used to initiate the stack pointer (</w:t>
            </w:r>
            <w:proofErr w:type="spellStart"/>
            <w:r w:rsidRPr="001F4D82">
              <w:rPr>
                <w:sz w:val="22"/>
                <w:szCs w:val="24"/>
              </w:rPr>
              <w:t>sp</w:t>
            </w:r>
            <w:proofErr w:type="spellEnd"/>
            <w:r w:rsidRPr="001F4D82">
              <w:rPr>
                <w:sz w:val="22"/>
                <w:szCs w:val="24"/>
              </w:rPr>
              <w:t>). so, we can write the startup file by C-language as the stack will be initiated.</w:t>
            </w:r>
          </w:p>
        </w:tc>
      </w:tr>
    </w:tbl>
    <w:p w14:paraId="5A0C9EA2" w14:textId="23C92F7F" w:rsidR="003312ED" w:rsidRDefault="00000000">
      <w:pPr>
        <w:pStyle w:val="Heading2"/>
      </w:pPr>
      <w:sdt>
        <w:sdtPr>
          <w:id w:val="673848302"/>
          <w:placeholder>
            <w:docPart w:val="FB59A986B89549E39B30BBAAA568BF83"/>
          </w:placeholder>
          <w15:appearance w15:val="hidden"/>
        </w:sdtPr>
        <w:sdtContent>
          <w:r w:rsidR="001F4D82">
            <w:t>Requirements</w:t>
          </w:r>
        </w:sdtContent>
      </w:sdt>
      <w:r w:rsidR="001F4D82">
        <w:t>:</w:t>
      </w:r>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9CA96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12E8A70" w14:textId="77777777" w:rsidR="005D4DC9" w:rsidRDefault="000B4CCC" w:rsidP="007664E8">
            <w:r>
              <w:rPr>
                <w:noProof/>
              </w:rPr>
              <w:drawing>
                <wp:inline distT="0" distB="0" distL="0" distR="0" wp14:anchorId="5FF6CAD3" wp14:editId="19CFDD2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181BF81" w14:textId="75D20689" w:rsidR="005D4DC9" w:rsidRDefault="001F4D82" w:rsidP="008D5E06">
            <w:pPr>
              <w:pStyle w:val="TipText"/>
              <w:cnfStyle w:val="000000000000" w:firstRow="0" w:lastRow="0" w:firstColumn="0" w:lastColumn="0" w:oddVBand="0" w:evenVBand="0" w:oddHBand="0" w:evenHBand="0" w:firstRowFirstColumn="0" w:firstRowLastColumn="0" w:lastRowFirstColumn="0" w:lastRowLastColumn="0"/>
            </w:pPr>
            <w:proofErr w:type="spellStart"/>
            <w:r>
              <w:t>main.c</w:t>
            </w:r>
            <w:proofErr w:type="spellEnd"/>
            <w:r>
              <w:t xml:space="preserve"> – </w:t>
            </w:r>
            <w:proofErr w:type="spellStart"/>
            <w:r>
              <w:t>Startup.c</w:t>
            </w:r>
            <w:proofErr w:type="spellEnd"/>
            <w:r>
              <w:t xml:space="preserve"> – </w:t>
            </w:r>
            <w:proofErr w:type="spellStart"/>
            <w:r>
              <w:t>Linkerscript.ld</w:t>
            </w:r>
            <w:proofErr w:type="spellEnd"/>
            <w:r>
              <w:t xml:space="preserve"> - </w:t>
            </w:r>
            <w:proofErr w:type="gramStart"/>
            <w:r>
              <w:t>Makefile</w:t>
            </w:r>
            <w:r w:rsidR="004E0E4E">
              <w:t xml:space="preserve"> </w:t>
            </w:r>
            <w:r>
              <w:t xml:space="preserve"> ---</w:t>
            </w:r>
            <w:proofErr w:type="gramEnd"/>
            <w:r>
              <w:sym w:font="Wingdings" w:char="F0E0"/>
            </w:r>
            <w:r>
              <w:t xml:space="preserve">  arm-none-</w:t>
            </w:r>
            <w:proofErr w:type="spellStart"/>
            <w:r>
              <w:t>ebai</w:t>
            </w:r>
            <w:proofErr w:type="spellEnd"/>
            <w:r>
              <w:t xml:space="preserve"> cross toolchain.</w:t>
            </w:r>
          </w:p>
        </w:tc>
      </w:tr>
    </w:tbl>
    <w:p w14:paraId="1A1ACF33" w14:textId="77777777" w:rsidR="003312ED" w:rsidRDefault="003312ED"/>
    <w:p w14:paraId="22A0B3A2" w14:textId="3CFB6B47" w:rsidR="003312ED" w:rsidRDefault="001F4D82">
      <w:pPr>
        <w:pStyle w:val="Heading2"/>
      </w:pPr>
      <w:r>
        <w:t>Procedure</w:t>
      </w:r>
    </w:p>
    <w:tbl>
      <w:tblPr>
        <w:tblStyle w:val="TipTable"/>
        <w:tblW w:w="5000" w:type="pct"/>
        <w:tblLook w:val="04A0" w:firstRow="1" w:lastRow="0" w:firstColumn="1" w:lastColumn="0" w:noHBand="0" w:noVBand="1"/>
        <w:tblDescription w:val="Layout table"/>
      </w:tblPr>
      <w:tblGrid>
        <w:gridCol w:w="4"/>
        <w:gridCol w:w="9356"/>
      </w:tblGrid>
      <w:tr w:rsidR="005D4DC9" w:rsidRPr="001F4D82" w14:paraId="7720BFCB" w14:textId="77777777" w:rsidTr="00BE3695">
        <w:tc>
          <w:tcPr>
            <w:tcW w:w="308" w:type="pct"/>
            <w:shd w:val="clear" w:color="auto" w:fill="auto"/>
          </w:tcPr>
          <w:p w14:paraId="0A1820E0" w14:textId="296899ED" w:rsidR="005D4DC9" w:rsidRPr="001F4D82" w:rsidRDefault="005D4DC9" w:rsidP="007664E8">
            <w:pPr>
              <w:cnfStyle w:val="001000000000" w:firstRow="0" w:lastRow="0" w:firstColumn="1" w:lastColumn="0" w:oddVBand="0" w:evenVBand="0" w:oddHBand="0" w:evenHBand="0" w:firstRowFirstColumn="0" w:firstRowLastColumn="0" w:lastRowFirstColumn="0" w:lastRowLastColumn="0"/>
              <w:rPr>
                <w:sz w:val="20"/>
                <w:szCs w:val="20"/>
              </w:rPr>
            </w:pPr>
          </w:p>
        </w:tc>
        <w:tc>
          <w:tcPr>
            <w:tcW w:w="4692" w:type="pct"/>
            <w:shd w:val="clear" w:color="auto" w:fill="auto"/>
          </w:tcPr>
          <w:p w14:paraId="180D12D6" w14:textId="4BF61515" w:rsidR="001F4D82" w:rsidRDefault="001F4D82" w:rsidP="001F4D82">
            <w:pPr>
              <w:pStyle w:val="TipText"/>
              <w:rPr>
                <w:sz w:val="18"/>
                <w:szCs w:val="20"/>
              </w:rPr>
            </w:pPr>
            <w:r w:rsidRPr="001F4D82">
              <w:rPr>
                <w:sz w:val="18"/>
                <w:szCs w:val="20"/>
              </w:rPr>
              <w:t>Imagine that we have the ability to make an array  of type uint_32 as each elements will take a 4 byte , as we know the array elements are arranged</w:t>
            </w:r>
            <w:r w:rsidR="004E0E4E" w:rsidRPr="001F4D82">
              <w:rPr>
                <w:sz w:val="18"/>
                <w:szCs w:val="20"/>
              </w:rPr>
              <w:t xml:space="preserve"> </w:t>
            </w:r>
            <w:r w:rsidRPr="001F4D82">
              <w:rPr>
                <w:sz w:val="18"/>
                <w:szCs w:val="20"/>
              </w:rPr>
              <w:t>sequentially in the memory, so if we make the first element of our array equal to the address we want to give to the SP, and by someway but this array at the entry point of processor, so we can make the startup file and the next element in array will be next to the SP address.</w:t>
            </w:r>
          </w:p>
          <w:p w14:paraId="5AB1EEBD" w14:textId="0E36CB84" w:rsidR="001F4D82" w:rsidRPr="001F4D82" w:rsidRDefault="000A602B" w:rsidP="001F4D82">
            <w:pPr>
              <w:pStyle w:val="TipText"/>
              <w:rPr>
                <w:sz w:val="18"/>
                <w:szCs w:val="20"/>
              </w:rPr>
            </w:pPr>
            <w:r>
              <w:rPr>
                <w:noProof/>
                <w:sz w:val="18"/>
                <w:szCs w:val="20"/>
              </w:rPr>
              <mc:AlternateContent>
                <mc:Choice Requires="wps">
                  <w:drawing>
                    <wp:anchor distT="0" distB="0" distL="114300" distR="114300" simplePos="0" relativeHeight="251662336" behindDoc="0" locked="0" layoutInCell="1" allowOverlap="1" wp14:anchorId="26CC0450" wp14:editId="60AFAE96">
                      <wp:simplePos x="0" y="0"/>
                      <wp:positionH relativeFrom="column">
                        <wp:posOffset>3673219</wp:posOffset>
                      </wp:positionH>
                      <wp:positionV relativeFrom="paragraph">
                        <wp:posOffset>1873991</wp:posOffset>
                      </wp:positionV>
                      <wp:extent cx="45719" cy="288505"/>
                      <wp:effectExtent l="38100" t="38100" r="69215" b="54610"/>
                      <wp:wrapNone/>
                      <wp:docPr id="950630944" name="Connector: Elbow 3"/>
                      <wp:cNvGraphicFramePr/>
                      <a:graphic xmlns:a="http://schemas.openxmlformats.org/drawingml/2006/main">
                        <a:graphicData uri="http://schemas.microsoft.com/office/word/2010/wordprocessingShape">
                          <wps:wsp>
                            <wps:cNvCnPr/>
                            <wps:spPr>
                              <a:xfrm flipH="1" flipV="1">
                                <a:off x="0" y="0"/>
                                <a:ext cx="45719" cy="288505"/>
                              </a:xfrm>
                              <a:prstGeom prst="bentConnector3">
                                <a:avLst>
                                  <a:gd name="adj1" fmla="val -1877"/>
                                </a:avLst>
                              </a:prstGeom>
                              <a:ln>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C1F6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89.25pt;margin-top:147.55pt;width:3.6pt;height:22.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" adj="-405" strokecolor="#eb450e [2409]" strokeweight=".5pt">
                      <v:stroke startarrow="block" endarrow="block"/>
                    </v:shape>
                  </w:pict>
                </mc:Fallback>
              </mc:AlternateContent>
            </w:r>
            <w:r>
              <w:rPr>
                <w:noProof/>
                <w:sz w:val="18"/>
                <w:szCs w:val="20"/>
              </w:rPr>
              <mc:AlternateContent>
                <mc:Choice Requires="wps">
                  <w:drawing>
                    <wp:anchor distT="0" distB="0" distL="114300" distR="114300" simplePos="0" relativeHeight="251659264" behindDoc="0" locked="0" layoutInCell="1" allowOverlap="1" wp14:anchorId="058258CC" wp14:editId="4960D786">
                      <wp:simplePos x="0" y="0"/>
                      <wp:positionH relativeFrom="column">
                        <wp:posOffset>128089</wp:posOffset>
                      </wp:positionH>
                      <wp:positionV relativeFrom="paragraph">
                        <wp:posOffset>2099623</wp:posOffset>
                      </wp:positionV>
                      <wp:extent cx="3360716" cy="160655"/>
                      <wp:effectExtent l="0" t="0" r="11430" b="10795"/>
                      <wp:wrapNone/>
                      <wp:docPr id="712988199" name="Rectangle 1"/>
                      <wp:cNvGraphicFramePr/>
                      <a:graphic xmlns:a="http://schemas.openxmlformats.org/drawingml/2006/main">
                        <a:graphicData uri="http://schemas.microsoft.com/office/word/2010/wordprocessingShape">
                          <wps:wsp>
                            <wps:cNvSpPr/>
                            <wps:spPr>
                              <a:xfrm>
                                <a:off x="0" y="0"/>
                                <a:ext cx="3360716" cy="160655"/>
                              </a:xfrm>
                              <a:prstGeom prst="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64F04" id="Rectangle 1" o:spid="_x0000_s1026" style="position:absolute;margin-left:10.1pt;margin-top:165.3pt;width:264.6pt;height:1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" filled="f" strokecolor="#eb450e [2409]" strokeweight="1pt"/>
                  </w:pict>
                </mc:Fallback>
              </mc:AlternateContent>
            </w:r>
            <w:r w:rsidR="007B59D0" w:rsidRPr="007B59D0">
              <w:rPr>
                <w:noProof/>
                <w:sz w:val="20"/>
                <w:szCs w:val="20"/>
              </w:rPr>
              <mc:AlternateContent>
                <mc:Choice Requires="wps">
                  <w:drawing>
                    <wp:anchor distT="45720" distB="45720" distL="114300" distR="114300" simplePos="0" relativeHeight="251665408" behindDoc="0" locked="0" layoutInCell="1" allowOverlap="1" wp14:anchorId="4A3A261B" wp14:editId="77381999">
                      <wp:simplePos x="0" y="0"/>
                      <wp:positionH relativeFrom="column">
                        <wp:posOffset>1558709</wp:posOffset>
                      </wp:positionH>
                      <wp:positionV relativeFrom="paragraph">
                        <wp:posOffset>2370015</wp:posOffset>
                      </wp:positionV>
                      <wp:extent cx="2336241" cy="366765"/>
                      <wp:effectExtent l="0" t="0" r="26035" b="14605"/>
                      <wp:wrapNone/>
                      <wp:docPr id="1393516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241" cy="366765"/>
                              </a:xfrm>
                              <a:prstGeom prst="rect">
                                <a:avLst/>
                              </a:prstGeom>
                              <a:solidFill>
                                <a:srgbClr val="FFFFFF"/>
                              </a:solidFill>
                              <a:ln w="9525">
                                <a:solidFill>
                                  <a:schemeClr val="accent6">
                                    <a:lumMod val="75000"/>
                                  </a:schemeClr>
                                </a:solidFill>
                                <a:miter lim="800000"/>
                                <a:headEnd/>
                                <a:tailEnd/>
                              </a:ln>
                            </wps:spPr>
                            <wps:txbx>
                              <w:txbxContent>
                                <w:p w14:paraId="71538FED" w14:textId="5472601F" w:rsidR="007B59D0" w:rsidRDefault="007B59D0">
                                  <w:r>
                                    <w:t>The other Handler is arranged according to the vendor vector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A261B" id="_x0000_t202" coordsize="21600,21600" o:spt="202" path="m,l,21600r21600,l21600,xe">
                      <v:stroke joinstyle="miter"/>
                      <v:path gradientshapeok="t" o:connecttype="rect"/>
                    </v:shapetype>
                    <v:shape id="Text Box 2" o:spid="_x0000_s1026" type="#_x0000_t202" style="position:absolute;margin-left:122.75pt;margin-top:186.6pt;width:183.95pt;height:2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" strokecolor="#eb450e [2409]">
                      <v:textbox>
                        <w:txbxContent>
                          <w:p w14:paraId="71538FED" w14:textId="5472601F" w:rsidR="007B59D0" w:rsidRDefault="007B59D0">
                            <w:r>
                              <w:t>The other Handler is arranged according to the vendor vector table.</w:t>
                            </w:r>
                          </w:p>
                        </w:txbxContent>
                      </v:textbox>
                    </v:shape>
                  </w:pict>
                </mc:Fallback>
              </mc:AlternateContent>
            </w:r>
            <w:r w:rsidR="007B59D0">
              <w:rPr>
                <w:noProof/>
                <w:sz w:val="18"/>
                <w:szCs w:val="20"/>
              </w:rPr>
              <mc:AlternateContent>
                <mc:Choice Requires="wps">
                  <w:drawing>
                    <wp:anchor distT="0" distB="0" distL="114300" distR="114300" simplePos="0" relativeHeight="251663360" behindDoc="0" locked="0" layoutInCell="1" allowOverlap="1" wp14:anchorId="781E4641" wp14:editId="6DA429AF">
                      <wp:simplePos x="0" y="0"/>
                      <wp:positionH relativeFrom="column">
                        <wp:posOffset>1392911</wp:posOffset>
                      </wp:positionH>
                      <wp:positionV relativeFrom="paragraph">
                        <wp:posOffset>2390112</wp:posOffset>
                      </wp:positionV>
                      <wp:extent cx="165798" cy="336620"/>
                      <wp:effectExtent l="0" t="19050" r="24765" b="25400"/>
                      <wp:wrapNone/>
                      <wp:docPr id="968954838" name="Right Brace 4"/>
                      <wp:cNvGraphicFramePr/>
                      <a:graphic xmlns:a="http://schemas.openxmlformats.org/drawingml/2006/main">
                        <a:graphicData uri="http://schemas.microsoft.com/office/word/2010/wordprocessingShape">
                          <wps:wsp>
                            <wps:cNvSpPr/>
                            <wps:spPr>
                              <a:xfrm>
                                <a:off x="0" y="0"/>
                                <a:ext cx="165798" cy="336620"/>
                              </a:xfrm>
                              <a:prstGeom prst="rightBrac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41A02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09.7pt;margin-top:188.2pt;width:13.05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" adj="887" strokecolor="#eb450e [2409]" strokeweight="2.25pt">
                      <v:stroke joinstyle="miter"/>
                    </v:shape>
                  </w:pict>
                </mc:Fallback>
              </mc:AlternateContent>
            </w:r>
            <w:r w:rsidR="007B59D0" w:rsidRPr="007B59D0">
              <w:rPr>
                <w:noProof/>
                <w:sz w:val="18"/>
                <w:szCs w:val="20"/>
              </w:rPr>
              <mc:AlternateContent>
                <mc:Choice Requires="wps">
                  <w:drawing>
                    <wp:anchor distT="45720" distB="45720" distL="114300" distR="114300" simplePos="0" relativeHeight="251661312" behindDoc="0" locked="0" layoutInCell="1" allowOverlap="1" wp14:anchorId="42A5C2E4" wp14:editId="2D40113C">
                      <wp:simplePos x="0" y="0"/>
                      <wp:positionH relativeFrom="column">
                        <wp:posOffset>3422677</wp:posOffset>
                      </wp:positionH>
                      <wp:positionV relativeFrom="paragraph">
                        <wp:posOffset>812521</wp:posOffset>
                      </wp:positionV>
                      <wp:extent cx="3245617" cy="1404620"/>
                      <wp:effectExtent l="0" t="0" r="1206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5617" cy="1404620"/>
                              </a:xfrm>
                              <a:prstGeom prst="rect">
                                <a:avLst/>
                              </a:prstGeom>
                              <a:solidFill>
                                <a:srgbClr val="FFFFFF"/>
                              </a:solidFill>
                              <a:ln w="9525">
                                <a:solidFill>
                                  <a:schemeClr val="accent6">
                                    <a:lumMod val="75000"/>
                                  </a:schemeClr>
                                </a:solidFill>
                                <a:miter lim="800000"/>
                                <a:headEnd/>
                                <a:tailEnd/>
                              </a:ln>
                            </wps:spPr>
                            <wps:txbx>
                              <w:txbxContent>
                                <w:p w14:paraId="2FFEAAE2" w14:textId="7AC67938" w:rsidR="007B59D0" w:rsidRDefault="007B59D0" w:rsidP="007B59D0">
                                  <w:r>
                                    <w:t>The command __attribute__ ((section(</w:t>
                                  </w:r>
                                  <w:proofErr w:type="gramStart"/>
                                  <w:r>
                                    <w:t>".vectors</w:t>
                                  </w:r>
                                  <w:proofErr w:type="gramEnd"/>
                                  <w:r>
                                    <w:t xml:space="preserve">")))  is used to put some lines at a desired </w:t>
                                  </w:r>
                                  <w:proofErr w:type="spellStart"/>
                                  <w:r>
                                    <w:t>spcified</w:t>
                                  </w:r>
                                  <w:proofErr w:type="spellEnd"/>
                                  <w:r>
                                    <w:t xml:space="preserve"> section. </w:t>
                                  </w:r>
                                  <w:proofErr w:type="gramStart"/>
                                  <w:r>
                                    <w:t>so</w:t>
                                  </w:r>
                                  <w:proofErr w:type="gramEnd"/>
                                  <w:r>
                                    <w:t xml:space="preserve"> we put our arrays at </w:t>
                                  </w:r>
                                  <w:r w:rsidR="000A602B">
                                    <w:t>a. vector</w:t>
                                  </w:r>
                                  <w:r>
                                    <w:t xml:space="preserve"> section</w:t>
                                  </w:r>
                                </w:p>
                                <w:p w14:paraId="13D11F25" w14:textId="4E1DD643" w:rsidR="007B59D0" w:rsidRPr="000A602B" w:rsidRDefault="000A602B" w:rsidP="007B59D0">
                                  <w:pPr>
                                    <w:rPr>
                                      <w:b/>
                                      <w:bCs/>
                                      <w:color w:val="FF0000"/>
                                    </w:rPr>
                                  </w:pPr>
                                  <w:r w:rsidRPr="000A602B">
                                    <w:rPr>
                                      <w:b/>
                                      <w:bCs/>
                                      <w:color w:val="FF0000"/>
                                    </w:rPr>
                                    <w:t>Here we used an array of pointer to functions to hold the handlers addresses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A5C2E4" id="_x0000_t202" coordsize="21600,21600" o:spt="202" path="m,l,21600r21600,l21600,xe">
                      <v:stroke joinstyle="miter"/>
                      <v:path gradientshapeok="t" o:connecttype="rect"/>
                    </v:shapetype>
                    <v:shape id="_x0000_s1027" type="#_x0000_t202" style="position:absolute;margin-left:269.5pt;margin-top:64pt;width:255.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" strokecolor="#eb450e [2409]">
                      <v:textbox style="mso-fit-shape-to-text:t">
                        <w:txbxContent>
                          <w:p w14:paraId="2FFEAAE2" w14:textId="7AC67938" w:rsidR="007B59D0" w:rsidRDefault="007B59D0" w:rsidP="007B59D0">
                            <w:r>
                              <w:t>The command __attribute__ ((section(</w:t>
                            </w:r>
                            <w:proofErr w:type="gramStart"/>
                            <w:r>
                              <w:t>".vectors</w:t>
                            </w:r>
                            <w:proofErr w:type="gramEnd"/>
                            <w:r>
                              <w:t xml:space="preserve">")))  is used to put some lines at a desired </w:t>
                            </w:r>
                            <w:proofErr w:type="spellStart"/>
                            <w:r>
                              <w:t>spcified</w:t>
                            </w:r>
                            <w:proofErr w:type="spellEnd"/>
                            <w:r>
                              <w:t xml:space="preserve"> section. </w:t>
                            </w:r>
                            <w:proofErr w:type="gramStart"/>
                            <w:r>
                              <w:t>so</w:t>
                            </w:r>
                            <w:proofErr w:type="gramEnd"/>
                            <w:r>
                              <w:t xml:space="preserve"> we put our arrays at </w:t>
                            </w:r>
                            <w:r w:rsidR="000A602B">
                              <w:t>a. vector</w:t>
                            </w:r>
                            <w:r>
                              <w:t xml:space="preserve"> section</w:t>
                            </w:r>
                          </w:p>
                          <w:p w14:paraId="13D11F25" w14:textId="4E1DD643" w:rsidR="007B59D0" w:rsidRPr="000A602B" w:rsidRDefault="000A602B" w:rsidP="007B59D0">
                            <w:pPr>
                              <w:rPr>
                                <w:b/>
                                <w:bCs/>
                                <w:color w:val="FF0000"/>
                              </w:rPr>
                            </w:pPr>
                            <w:r w:rsidRPr="000A602B">
                              <w:rPr>
                                <w:b/>
                                <w:bCs/>
                                <w:color w:val="FF0000"/>
                              </w:rPr>
                              <w:t>Here we used an array of pointer to functions to hold the handlers addresses</w:t>
                            </w:r>
                          </w:p>
                        </w:txbxContent>
                      </v:textbox>
                    </v:shape>
                  </w:pict>
                </mc:Fallback>
              </mc:AlternateContent>
            </w:r>
            <w:r w:rsidRPr="000A602B">
              <w:rPr>
                <w:noProof/>
                <w:sz w:val="18"/>
                <w:szCs w:val="20"/>
              </w:rPr>
              <w:drawing>
                <wp:inline distT="0" distB="0" distL="0" distR="0" wp14:anchorId="14AB73E1" wp14:editId="4D507044">
                  <wp:extent cx="7689472" cy="3182587"/>
                  <wp:effectExtent l="0" t="0" r="6985" b="0"/>
                  <wp:docPr id="67243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30870" name=""/>
                          <pic:cNvPicPr/>
                        </pic:nvPicPr>
                        <pic:blipFill>
                          <a:blip r:embed="rId12"/>
                          <a:stretch>
                            <a:fillRect/>
                          </a:stretch>
                        </pic:blipFill>
                        <pic:spPr>
                          <a:xfrm>
                            <a:off x="0" y="0"/>
                            <a:ext cx="7725762" cy="3197607"/>
                          </a:xfrm>
                          <a:prstGeom prst="rect">
                            <a:avLst/>
                          </a:prstGeom>
                        </pic:spPr>
                      </pic:pic>
                    </a:graphicData>
                  </a:graphic>
                </wp:inline>
              </w:drawing>
            </w:r>
          </w:p>
        </w:tc>
      </w:tr>
    </w:tbl>
    <w:p w14:paraId="3E6AC79B" w14:textId="5D2AC584" w:rsidR="003312ED" w:rsidRDefault="003312ED">
      <w:pPr>
        <w:rPr>
          <w:sz w:val="20"/>
          <w:szCs w:val="20"/>
        </w:rPr>
      </w:pPr>
    </w:p>
    <w:p w14:paraId="26EFF5F7" w14:textId="7E49E34C" w:rsidR="007B59D0" w:rsidRDefault="007B59D0">
      <w:pPr>
        <w:rPr>
          <w:sz w:val="20"/>
          <w:szCs w:val="20"/>
        </w:rPr>
      </w:pPr>
      <w:r>
        <w:rPr>
          <w:noProof/>
          <w:szCs w:val="20"/>
        </w:rPr>
        <w:lastRenderedPageBreak/>
        <mc:AlternateContent>
          <mc:Choice Requires="wps">
            <w:drawing>
              <wp:anchor distT="0" distB="0" distL="114300" distR="114300" simplePos="0" relativeHeight="251668480" behindDoc="0" locked="0" layoutInCell="1" allowOverlap="1" wp14:anchorId="3A72298A" wp14:editId="77AC9F24">
                <wp:simplePos x="0" y="0"/>
                <wp:positionH relativeFrom="column">
                  <wp:posOffset>1993851</wp:posOffset>
                </wp:positionH>
                <wp:positionV relativeFrom="paragraph">
                  <wp:posOffset>873571</wp:posOffset>
                </wp:positionV>
                <wp:extent cx="959618" cy="457200"/>
                <wp:effectExtent l="38100" t="76200" r="0" b="95250"/>
                <wp:wrapNone/>
                <wp:docPr id="968411505" name="Connector: Elbow 3"/>
                <wp:cNvGraphicFramePr/>
                <a:graphic xmlns:a="http://schemas.openxmlformats.org/drawingml/2006/main">
                  <a:graphicData uri="http://schemas.microsoft.com/office/word/2010/wordprocessingShape">
                    <wps:wsp>
                      <wps:cNvCnPr/>
                      <wps:spPr>
                        <a:xfrm flipV="1">
                          <a:off x="0" y="0"/>
                          <a:ext cx="959618" cy="457200"/>
                        </a:xfrm>
                        <a:prstGeom prst="bentConnector3">
                          <a:avLst/>
                        </a:prstGeom>
                        <a:ln>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FDB90" id="Connector: Elbow 3" o:spid="_x0000_s1026" type="#_x0000_t34" style="position:absolute;margin-left:157pt;margin-top:68.8pt;width:75.55pt;height:3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" strokecolor="#eb450e [2409]" strokeweight=".5pt">
                <v:stroke startarrow="block" endarrow="block"/>
              </v:shape>
            </w:pict>
          </mc:Fallback>
        </mc:AlternateContent>
      </w:r>
      <w:r>
        <w:rPr>
          <w:noProof/>
          <w:szCs w:val="20"/>
        </w:rPr>
        <mc:AlternateContent>
          <mc:Choice Requires="wps">
            <w:drawing>
              <wp:anchor distT="0" distB="0" distL="114300" distR="114300" simplePos="0" relativeHeight="251669504" behindDoc="0" locked="0" layoutInCell="1" allowOverlap="1" wp14:anchorId="5BF22E66" wp14:editId="2F37CD0A">
                <wp:simplePos x="0" y="0"/>
                <wp:positionH relativeFrom="column">
                  <wp:posOffset>145701</wp:posOffset>
                </wp:positionH>
                <wp:positionV relativeFrom="paragraph">
                  <wp:posOffset>1190730</wp:posOffset>
                </wp:positionV>
                <wp:extent cx="2758273" cy="688312"/>
                <wp:effectExtent l="0" t="0" r="23495" b="17145"/>
                <wp:wrapNone/>
                <wp:docPr id="924671850" name="Rectangle 8"/>
                <wp:cNvGraphicFramePr/>
                <a:graphic xmlns:a="http://schemas.openxmlformats.org/drawingml/2006/main">
                  <a:graphicData uri="http://schemas.microsoft.com/office/word/2010/wordprocessingShape">
                    <wps:wsp>
                      <wps:cNvSpPr/>
                      <wps:spPr>
                        <a:xfrm>
                          <a:off x="0" y="0"/>
                          <a:ext cx="2758273" cy="6883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047D4" id="Rectangle 8" o:spid="_x0000_s1026" style="position:absolute;margin-left:11.45pt;margin-top:93.75pt;width:217.2pt;height:5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" filled="f" strokecolor="#040b11 [484]" strokeweight="1pt"/>
            </w:pict>
          </mc:Fallback>
        </mc:AlternateContent>
      </w:r>
      <w:r w:rsidRPr="007B59D0">
        <w:rPr>
          <w:noProof/>
          <w:szCs w:val="20"/>
        </w:rPr>
        <mc:AlternateContent>
          <mc:Choice Requires="wps">
            <w:drawing>
              <wp:anchor distT="45720" distB="45720" distL="114300" distR="114300" simplePos="0" relativeHeight="251667456" behindDoc="0" locked="0" layoutInCell="1" allowOverlap="1" wp14:anchorId="56DAD362" wp14:editId="29FED93A">
                <wp:simplePos x="0" y="0"/>
                <wp:positionH relativeFrom="column">
                  <wp:posOffset>2959100</wp:posOffset>
                </wp:positionH>
                <wp:positionV relativeFrom="paragraph">
                  <wp:posOffset>798830</wp:posOffset>
                </wp:positionV>
                <wp:extent cx="3245485" cy="1404620"/>
                <wp:effectExtent l="0" t="0" r="12065" b="25400"/>
                <wp:wrapNone/>
                <wp:docPr id="1253706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5485" cy="1404620"/>
                        </a:xfrm>
                        <a:prstGeom prst="rect">
                          <a:avLst/>
                        </a:prstGeom>
                        <a:solidFill>
                          <a:srgbClr val="FFFFFF"/>
                        </a:solidFill>
                        <a:ln w="9525">
                          <a:solidFill>
                            <a:schemeClr val="accent6">
                              <a:lumMod val="75000"/>
                            </a:schemeClr>
                          </a:solidFill>
                          <a:miter lim="800000"/>
                          <a:headEnd/>
                          <a:tailEnd/>
                        </a:ln>
                      </wps:spPr>
                      <wps:txbx>
                        <w:txbxContent>
                          <w:p w14:paraId="20145859" w14:textId="70811017" w:rsidR="007B59D0" w:rsidRDefault="007B59D0" w:rsidP="007B59D0">
                            <w:pPr>
                              <w:jc w:val="both"/>
                            </w:pPr>
                            <w:r>
                              <w:t>when we define the vector table of our MC, it may be having a huge number of interrupts, so it's not sensible to define all of them, in addition, the user itself may not use all of them so why occupies an address although the user doesn’t use them?!!</w:t>
                            </w:r>
                          </w:p>
                          <w:p w14:paraId="64B8BD62" w14:textId="4041DF15" w:rsidR="007B59D0" w:rsidRDefault="007B59D0" w:rsidP="007B59D0">
                            <w:pPr>
                              <w:jc w:val="both"/>
                            </w:pPr>
                            <w:r>
                              <w:t xml:space="preserve">The weak and alias help to avoid that, as we give the function a </w:t>
                            </w:r>
                            <w:r w:rsidRPr="007B59D0">
                              <w:rPr>
                                <w:u w:val="single"/>
                              </w:rPr>
                              <w:t>weak attribute</w:t>
                            </w:r>
                            <w:r>
                              <w:t xml:space="preserve"> to </w:t>
                            </w:r>
                            <w:r w:rsidRPr="007B59D0">
                              <w:rPr>
                                <w:u w:val="single"/>
                              </w:rPr>
                              <w:t>make it overridden</w:t>
                            </w:r>
                            <w:r>
                              <w:t xml:space="preserve"> and </w:t>
                            </w:r>
                            <w:r w:rsidRPr="007B59D0">
                              <w:rPr>
                                <w:u w:val="single"/>
                              </w:rPr>
                              <w:t>an alias</w:t>
                            </w:r>
                            <w:r>
                              <w:t xml:space="preserve"> to a </w:t>
                            </w:r>
                            <w:r w:rsidRPr="007B59D0">
                              <w:rPr>
                                <w:u w:val="single"/>
                              </w:rPr>
                              <w:t>default handler definition</w:t>
                            </w:r>
                            <w:r>
                              <w:t xml:space="preserve"> by this way, a user can override the function detention and if it not defined, it takes the default aliased definition.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AD362" id="_x0000_s1028" type="#_x0000_t202" style="position:absolute;margin-left:233pt;margin-top:62.9pt;width:255.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" strokecolor="#eb450e [2409]">
                <v:textbox style="mso-fit-shape-to-text:t">
                  <w:txbxContent>
                    <w:p w14:paraId="20145859" w14:textId="70811017" w:rsidR="007B59D0" w:rsidRDefault="007B59D0" w:rsidP="007B59D0">
                      <w:pPr>
                        <w:jc w:val="both"/>
                      </w:pPr>
                      <w:r>
                        <w:t xml:space="preserve">when we define the vector table of our MC, it may be </w:t>
                      </w:r>
                      <w:r>
                        <w:t>having</w:t>
                      </w:r>
                      <w:r>
                        <w:t xml:space="preserve"> a huge number of </w:t>
                      </w:r>
                      <w:r>
                        <w:t>interrupts,</w:t>
                      </w:r>
                      <w:r>
                        <w:t xml:space="preserve"> so it's not sensible to define all of them, in addition, the user itself may not use all of them so why </w:t>
                      </w:r>
                      <w:r>
                        <w:t>occupies</w:t>
                      </w:r>
                      <w:r>
                        <w:t xml:space="preserve"> an address although the user </w:t>
                      </w:r>
                      <w:r>
                        <w:t>doesn’t</w:t>
                      </w:r>
                      <w:r>
                        <w:t xml:space="preserve"> use </w:t>
                      </w:r>
                      <w:r>
                        <w:t>them?!!</w:t>
                      </w:r>
                    </w:p>
                    <w:p w14:paraId="64B8BD62" w14:textId="4041DF15" w:rsidR="007B59D0" w:rsidRDefault="007B59D0" w:rsidP="007B59D0">
                      <w:pPr>
                        <w:jc w:val="both"/>
                      </w:pPr>
                      <w:r>
                        <w:t xml:space="preserve">The weak and alias help to avoid that, as we give the function a </w:t>
                      </w:r>
                      <w:r w:rsidRPr="007B59D0">
                        <w:rPr>
                          <w:u w:val="single"/>
                        </w:rPr>
                        <w:t>weak attribute</w:t>
                      </w:r>
                      <w:r>
                        <w:t xml:space="preserve"> to </w:t>
                      </w:r>
                      <w:r w:rsidRPr="007B59D0">
                        <w:rPr>
                          <w:u w:val="single"/>
                        </w:rPr>
                        <w:t>make it overridden</w:t>
                      </w:r>
                      <w:r>
                        <w:t xml:space="preserve"> and </w:t>
                      </w:r>
                      <w:r w:rsidRPr="007B59D0">
                        <w:rPr>
                          <w:u w:val="single"/>
                        </w:rPr>
                        <w:t>an alias</w:t>
                      </w:r>
                      <w:r>
                        <w:t xml:space="preserve"> to a </w:t>
                      </w:r>
                      <w:r w:rsidRPr="007B59D0">
                        <w:rPr>
                          <w:u w:val="single"/>
                        </w:rPr>
                        <w:t>default</w:t>
                      </w:r>
                      <w:r w:rsidRPr="007B59D0">
                        <w:rPr>
                          <w:u w:val="single"/>
                        </w:rPr>
                        <w:t xml:space="preserve"> handler </w:t>
                      </w:r>
                      <w:r w:rsidRPr="007B59D0">
                        <w:rPr>
                          <w:u w:val="single"/>
                        </w:rPr>
                        <w:t>definition</w:t>
                      </w:r>
                      <w:r>
                        <w:t xml:space="preserve"> by this way, a user can override the function </w:t>
                      </w:r>
                      <w:r>
                        <w:t>detention</w:t>
                      </w:r>
                      <w:r>
                        <w:t xml:space="preserve"> and if it not defined, it takes the default aliased </w:t>
                      </w:r>
                      <w:r>
                        <w:t>definition</w:t>
                      </w:r>
                      <w:r>
                        <w:t>.</w:t>
                      </w:r>
                    </w:p>
                  </w:txbxContent>
                </v:textbox>
              </v:shape>
            </w:pict>
          </mc:Fallback>
        </mc:AlternateContent>
      </w:r>
      <w:r w:rsidRPr="007B59D0">
        <w:rPr>
          <w:noProof/>
          <w:szCs w:val="20"/>
        </w:rPr>
        <w:drawing>
          <wp:inline distT="0" distB="0" distL="0" distR="0" wp14:anchorId="08896512" wp14:editId="42035169">
            <wp:extent cx="5943600" cy="2131621"/>
            <wp:effectExtent l="0" t="0" r="0" b="2540"/>
            <wp:docPr id="939153717" name="Picture 93915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40153" name=""/>
                    <pic:cNvPicPr/>
                  </pic:nvPicPr>
                  <pic:blipFill rotWithShape="1">
                    <a:blip r:embed="rId13"/>
                    <a:srcRect b="32714"/>
                    <a:stretch/>
                  </pic:blipFill>
                  <pic:spPr bwMode="auto">
                    <a:xfrm>
                      <a:off x="0" y="0"/>
                      <a:ext cx="5943600" cy="2131621"/>
                    </a:xfrm>
                    <a:prstGeom prst="rect">
                      <a:avLst/>
                    </a:prstGeom>
                    <a:ln>
                      <a:noFill/>
                    </a:ln>
                    <a:extLst>
                      <a:ext uri="{53640926-AAD7-44D8-BBD7-CCE9431645EC}">
                        <a14:shadowObscured xmlns:a14="http://schemas.microsoft.com/office/drawing/2010/main"/>
                      </a:ext>
                    </a:extLst>
                  </pic:spPr>
                </pic:pic>
              </a:graphicData>
            </a:graphic>
          </wp:inline>
        </w:drawing>
      </w:r>
    </w:p>
    <w:p w14:paraId="747355A1" w14:textId="524450A1" w:rsidR="007B59D0" w:rsidRDefault="00E04678">
      <w:pPr>
        <w:rPr>
          <w:sz w:val="20"/>
          <w:szCs w:val="20"/>
        </w:rPr>
      </w:pPr>
      <w:r w:rsidRPr="00E04678">
        <w:rPr>
          <w:noProof/>
          <w:sz w:val="20"/>
          <w:szCs w:val="20"/>
        </w:rPr>
        <w:lastRenderedPageBreak/>
        <mc:AlternateContent>
          <mc:Choice Requires="wps">
            <w:drawing>
              <wp:anchor distT="45720" distB="45720" distL="114300" distR="114300" simplePos="0" relativeHeight="251683840" behindDoc="0" locked="0" layoutInCell="1" allowOverlap="1" wp14:anchorId="2477D58B" wp14:editId="6060E17C">
                <wp:simplePos x="0" y="0"/>
                <wp:positionH relativeFrom="margin">
                  <wp:posOffset>1497204</wp:posOffset>
                </wp:positionH>
                <wp:positionV relativeFrom="paragraph">
                  <wp:posOffset>5928527</wp:posOffset>
                </wp:positionV>
                <wp:extent cx="2255855" cy="221064"/>
                <wp:effectExtent l="0" t="0" r="11430" b="26670"/>
                <wp:wrapNone/>
                <wp:docPr id="456400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855" cy="221064"/>
                        </a:xfrm>
                        <a:prstGeom prst="rect">
                          <a:avLst/>
                        </a:prstGeom>
                        <a:solidFill>
                          <a:srgbClr val="FFFFFF"/>
                        </a:solidFill>
                        <a:ln w="9525">
                          <a:solidFill>
                            <a:srgbClr val="FF0000"/>
                          </a:solidFill>
                          <a:miter lim="800000"/>
                          <a:headEnd/>
                          <a:tailEnd/>
                        </a:ln>
                      </wps:spPr>
                      <wps:txbx>
                        <w:txbxContent>
                          <w:p w14:paraId="684C4243" w14:textId="615F722B" w:rsidR="00E04678" w:rsidRPr="00E04678" w:rsidRDefault="00E04678" w:rsidP="00E04678">
                            <w:pPr>
                              <w:jc w:val="both"/>
                              <w:rPr>
                                <w:b/>
                                <w:bCs/>
                                <w:sz w:val="16"/>
                                <w:szCs w:val="16"/>
                              </w:rPr>
                            </w:pPr>
                            <w:r w:rsidRPr="00E04678">
                              <w:rPr>
                                <w:b/>
                                <w:bCs/>
                                <w:sz w:val="16"/>
                                <w:szCs w:val="16"/>
                              </w:rPr>
                              <w:t xml:space="preserve">Weak and alias to the </w:t>
                            </w:r>
                            <w:r>
                              <w:rPr>
                                <w:b/>
                                <w:bCs/>
                                <w:sz w:val="16"/>
                                <w:szCs w:val="16"/>
                              </w:rPr>
                              <w:t>D</w:t>
                            </w:r>
                            <w:r w:rsidRPr="00E04678">
                              <w:rPr>
                                <w:b/>
                                <w:bCs/>
                                <w:sz w:val="16"/>
                                <w:szCs w:val="16"/>
                              </w:rPr>
                              <w:t xml:space="preserve">efault </w:t>
                            </w:r>
                            <w:r>
                              <w:rPr>
                                <w:b/>
                                <w:bCs/>
                                <w:sz w:val="16"/>
                                <w:szCs w:val="16"/>
                              </w:rPr>
                              <w:t>_H</w:t>
                            </w:r>
                            <w:r w:rsidRPr="00E04678">
                              <w:rPr>
                                <w:b/>
                                <w:bCs/>
                                <w:sz w:val="16"/>
                                <w:szCs w:val="16"/>
                              </w:rPr>
                              <w:t xml:space="preserve">andler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7D58B" id="_x0000_s1029" type="#_x0000_t202" style="position:absolute;margin-left:117.9pt;margin-top:466.8pt;width:177.65pt;height:17.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" strokecolor="red">
                <v:textbox>
                  <w:txbxContent>
                    <w:p w14:paraId="684C4243" w14:textId="615F722B" w:rsidR="00E04678" w:rsidRPr="00E04678" w:rsidRDefault="00E04678" w:rsidP="00E04678">
                      <w:pPr>
                        <w:jc w:val="both"/>
                        <w:rPr>
                          <w:b/>
                          <w:bCs/>
                          <w:sz w:val="16"/>
                          <w:szCs w:val="16"/>
                        </w:rPr>
                      </w:pPr>
                      <w:r w:rsidRPr="00E04678">
                        <w:rPr>
                          <w:b/>
                          <w:bCs/>
                          <w:sz w:val="16"/>
                          <w:szCs w:val="16"/>
                        </w:rPr>
                        <w:t xml:space="preserve">Weak and alias to the </w:t>
                      </w:r>
                      <w:r>
                        <w:rPr>
                          <w:b/>
                          <w:bCs/>
                          <w:sz w:val="16"/>
                          <w:szCs w:val="16"/>
                        </w:rPr>
                        <w:t>D</w:t>
                      </w:r>
                      <w:r w:rsidRPr="00E04678">
                        <w:rPr>
                          <w:b/>
                          <w:bCs/>
                          <w:sz w:val="16"/>
                          <w:szCs w:val="16"/>
                        </w:rPr>
                        <w:t xml:space="preserve">efault </w:t>
                      </w:r>
                      <w:r>
                        <w:rPr>
                          <w:b/>
                          <w:bCs/>
                          <w:sz w:val="16"/>
                          <w:szCs w:val="16"/>
                        </w:rPr>
                        <w:t>_H</w:t>
                      </w:r>
                      <w:r w:rsidRPr="00E04678">
                        <w:rPr>
                          <w:b/>
                          <w:bCs/>
                          <w:sz w:val="16"/>
                          <w:szCs w:val="16"/>
                        </w:rPr>
                        <w:t>andler</w:t>
                      </w:r>
                      <w:r w:rsidRPr="00E04678">
                        <w:rPr>
                          <w:b/>
                          <w:bCs/>
                          <w:sz w:val="16"/>
                          <w:szCs w:val="16"/>
                        </w:rPr>
                        <w:t xml:space="preserve"> </w:t>
                      </w:r>
                    </w:p>
                  </w:txbxContent>
                </v:textbox>
                <w10:wrap anchorx="margin"/>
              </v:shape>
            </w:pict>
          </mc:Fallback>
        </mc:AlternateContent>
      </w:r>
      <w:r w:rsidRPr="00E04678">
        <w:rPr>
          <w:noProof/>
          <w:sz w:val="20"/>
          <w:szCs w:val="20"/>
        </w:rPr>
        <mc:AlternateContent>
          <mc:Choice Requires="wps">
            <w:drawing>
              <wp:anchor distT="45720" distB="45720" distL="114300" distR="114300" simplePos="0" relativeHeight="251681792" behindDoc="0" locked="0" layoutInCell="1" allowOverlap="1" wp14:anchorId="06AA924B" wp14:editId="7985BFA4">
                <wp:simplePos x="0" y="0"/>
                <wp:positionH relativeFrom="margin">
                  <wp:align>right</wp:align>
                </wp:positionH>
                <wp:positionV relativeFrom="paragraph">
                  <wp:posOffset>1629242</wp:posOffset>
                </wp:positionV>
                <wp:extent cx="1979525" cy="562708"/>
                <wp:effectExtent l="0" t="0" r="20955" b="27940"/>
                <wp:wrapNone/>
                <wp:docPr id="1404865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525" cy="562708"/>
                        </a:xfrm>
                        <a:prstGeom prst="rect">
                          <a:avLst/>
                        </a:prstGeom>
                        <a:solidFill>
                          <a:srgbClr val="FFFFFF"/>
                        </a:solidFill>
                        <a:ln w="9525">
                          <a:solidFill>
                            <a:srgbClr val="00B050"/>
                          </a:solidFill>
                          <a:miter lim="800000"/>
                          <a:headEnd/>
                          <a:tailEnd/>
                        </a:ln>
                      </wps:spPr>
                      <wps:txbx>
                        <w:txbxContent>
                          <w:p w14:paraId="22EFBC17" w14:textId="5FC6E3AD" w:rsidR="00E04678" w:rsidRPr="00E04678" w:rsidRDefault="00E04678" w:rsidP="00E04678">
                            <w:pPr>
                              <w:jc w:val="both"/>
                              <w:rPr>
                                <w:sz w:val="12"/>
                                <w:szCs w:val="12"/>
                              </w:rPr>
                            </w:pPr>
                            <w:proofErr w:type="spellStart"/>
                            <w:r>
                              <w:rPr>
                                <w:sz w:val="12"/>
                                <w:szCs w:val="12"/>
                              </w:rPr>
                              <w:t>Bus_Fault</w:t>
                            </w:r>
                            <w:proofErr w:type="spellEnd"/>
                            <w:r w:rsidRPr="00E04678">
                              <w:rPr>
                                <w:sz w:val="12"/>
                                <w:szCs w:val="12"/>
                              </w:rPr>
                              <w:t xml:space="preserve"> and </w:t>
                            </w:r>
                            <w:proofErr w:type="spellStart"/>
                            <w:r>
                              <w:rPr>
                                <w:sz w:val="12"/>
                                <w:szCs w:val="12"/>
                              </w:rPr>
                              <w:t>Usage</w:t>
                            </w:r>
                            <w:r w:rsidRPr="00E04678">
                              <w:rPr>
                                <w:sz w:val="12"/>
                                <w:szCs w:val="12"/>
                              </w:rPr>
                              <w:t>_Fault_Handler</w:t>
                            </w:r>
                            <w:proofErr w:type="spellEnd"/>
                          </w:p>
                          <w:p w14:paraId="620F859C" w14:textId="3CB2F54F" w:rsidR="00E04678" w:rsidRPr="00E04678" w:rsidRDefault="00E04678" w:rsidP="00E04678">
                            <w:pPr>
                              <w:jc w:val="both"/>
                              <w:rPr>
                                <w:sz w:val="12"/>
                                <w:szCs w:val="12"/>
                              </w:rPr>
                            </w:pPr>
                            <w:r w:rsidRPr="00E04678">
                              <w:rPr>
                                <w:sz w:val="12"/>
                                <w:szCs w:val="12"/>
                              </w:rPr>
                              <w:t xml:space="preserve">Have a weak </w:t>
                            </w:r>
                            <w:r>
                              <w:rPr>
                                <w:sz w:val="12"/>
                                <w:szCs w:val="12"/>
                              </w:rPr>
                              <w:t>and</w:t>
                            </w:r>
                            <w:r w:rsidRPr="00E04678">
                              <w:rPr>
                                <w:sz w:val="12"/>
                                <w:szCs w:val="12"/>
                              </w:rPr>
                              <w:t xml:space="preserve"> alias </w:t>
                            </w:r>
                            <w:r>
                              <w:rPr>
                                <w:sz w:val="12"/>
                                <w:szCs w:val="12"/>
                              </w:rPr>
                              <w:t>to Default handler</w:t>
                            </w:r>
                            <w:r w:rsidRPr="00E04678">
                              <w:rPr>
                                <w:sz w:val="12"/>
                                <w:szCs w:val="12"/>
                              </w:rPr>
                              <w:t xml:space="preserve"> </w:t>
                            </w:r>
                            <w:r>
                              <w:rPr>
                                <w:sz w:val="12"/>
                                <w:szCs w:val="12"/>
                              </w:rPr>
                              <w:t xml:space="preserve">so </w:t>
                            </w:r>
                            <w:r w:rsidRPr="00E04678">
                              <w:rPr>
                                <w:sz w:val="12"/>
                                <w:szCs w:val="12"/>
                              </w:rPr>
                              <w:t xml:space="preserve">that each one of them has </w:t>
                            </w:r>
                            <w:r>
                              <w:rPr>
                                <w:sz w:val="12"/>
                                <w:szCs w:val="12"/>
                              </w:rPr>
                              <w:t>the same address</w:t>
                            </w:r>
                            <w:r w:rsidRPr="00E04678">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A924B" id="_x0000_s1030" type="#_x0000_t202" style="position:absolute;margin-left:104.65pt;margin-top:128.3pt;width:155.85pt;height:44.3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" strokecolor="#00b050">
                <v:textbox>
                  <w:txbxContent>
                    <w:p w14:paraId="22EFBC17" w14:textId="5FC6E3AD" w:rsidR="00E04678" w:rsidRPr="00E04678" w:rsidRDefault="00E04678" w:rsidP="00E04678">
                      <w:pPr>
                        <w:jc w:val="both"/>
                        <w:rPr>
                          <w:sz w:val="12"/>
                          <w:szCs w:val="12"/>
                        </w:rPr>
                      </w:pPr>
                      <w:proofErr w:type="spellStart"/>
                      <w:r>
                        <w:rPr>
                          <w:sz w:val="12"/>
                          <w:szCs w:val="12"/>
                        </w:rPr>
                        <w:t>Bus_Fault</w:t>
                      </w:r>
                      <w:proofErr w:type="spellEnd"/>
                      <w:r w:rsidRPr="00E04678">
                        <w:rPr>
                          <w:sz w:val="12"/>
                          <w:szCs w:val="12"/>
                        </w:rPr>
                        <w:t xml:space="preserve"> and </w:t>
                      </w:r>
                      <w:proofErr w:type="spellStart"/>
                      <w:r>
                        <w:rPr>
                          <w:sz w:val="12"/>
                          <w:szCs w:val="12"/>
                        </w:rPr>
                        <w:t>Usage</w:t>
                      </w:r>
                      <w:r w:rsidRPr="00E04678">
                        <w:rPr>
                          <w:sz w:val="12"/>
                          <w:szCs w:val="12"/>
                        </w:rPr>
                        <w:t>_Fault_Handler</w:t>
                      </w:r>
                      <w:proofErr w:type="spellEnd"/>
                    </w:p>
                    <w:p w14:paraId="620F859C" w14:textId="3CB2F54F" w:rsidR="00E04678" w:rsidRPr="00E04678" w:rsidRDefault="00E04678" w:rsidP="00E04678">
                      <w:pPr>
                        <w:jc w:val="both"/>
                        <w:rPr>
                          <w:sz w:val="12"/>
                          <w:szCs w:val="12"/>
                        </w:rPr>
                      </w:pPr>
                      <w:r w:rsidRPr="00E04678">
                        <w:rPr>
                          <w:sz w:val="12"/>
                          <w:szCs w:val="12"/>
                        </w:rPr>
                        <w:t xml:space="preserve">Have a weak </w:t>
                      </w:r>
                      <w:r>
                        <w:rPr>
                          <w:sz w:val="12"/>
                          <w:szCs w:val="12"/>
                        </w:rPr>
                        <w:t>and</w:t>
                      </w:r>
                      <w:r w:rsidRPr="00E04678">
                        <w:rPr>
                          <w:sz w:val="12"/>
                          <w:szCs w:val="12"/>
                        </w:rPr>
                        <w:t xml:space="preserve"> alias </w:t>
                      </w:r>
                      <w:r>
                        <w:rPr>
                          <w:sz w:val="12"/>
                          <w:szCs w:val="12"/>
                        </w:rPr>
                        <w:t>to Default handler</w:t>
                      </w:r>
                      <w:r w:rsidRPr="00E04678">
                        <w:rPr>
                          <w:sz w:val="12"/>
                          <w:szCs w:val="12"/>
                        </w:rPr>
                        <w:t xml:space="preserve"> </w:t>
                      </w:r>
                      <w:r>
                        <w:rPr>
                          <w:sz w:val="12"/>
                          <w:szCs w:val="12"/>
                        </w:rPr>
                        <w:t xml:space="preserve">so </w:t>
                      </w:r>
                      <w:r w:rsidRPr="00E04678">
                        <w:rPr>
                          <w:sz w:val="12"/>
                          <w:szCs w:val="12"/>
                        </w:rPr>
                        <w:t xml:space="preserve">that each one of them has </w:t>
                      </w:r>
                      <w:r>
                        <w:rPr>
                          <w:sz w:val="12"/>
                          <w:szCs w:val="12"/>
                        </w:rPr>
                        <w:t>the same address</w:t>
                      </w:r>
                      <w:r w:rsidRPr="00E04678">
                        <w:rPr>
                          <w:sz w:val="12"/>
                          <w:szCs w:val="12"/>
                        </w:rPr>
                        <w:t xml:space="preserve">. </w:t>
                      </w:r>
                    </w:p>
                  </w:txbxContent>
                </v:textbox>
                <w10:wrap anchorx="margin"/>
              </v:shape>
            </w:pict>
          </mc:Fallback>
        </mc:AlternateContent>
      </w:r>
      <w:r w:rsidRPr="00E04678">
        <w:rPr>
          <w:noProof/>
          <w:sz w:val="20"/>
          <w:szCs w:val="20"/>
        </w:rPr>
        <mc:AlternateContent>
          <mc:Choice Requires="wps">
            <w:drawing>
              <wp:anchor distT="45720" distB="45720" distL="114300" distR="114300" simplePos="0" relativeHeight="251679744" behindDoc="0" locked="0" layoutInCell="1" allowOverlap="1" wp14:anchorId="46AAAABE" wp14:editId="3879AFE4">
                <wp:simplePos x="0" y="0"/>
                <wp:positionH relativeFrom="margin">
                  <wp:align>center</wp:align>
                </wp:positionH>
                <wp:positionV relativeFrom="paragraph">
                  <wp:posOffset>2375814</wp:posOffset>
                </wp:positionV>
                <wp:extent cx="1989574" cy="436978"/>
                <wp:effectExtent l="0" t="0" r="10795" b="20320"/>
                <wp:wrapNone/>
                <wp:docPr id="438290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574" cy="436978"/>
                        </a:xfrm>
                        <a:prstGeom prst="rect">
                          <a:avLst/>
                        </a:prstGeom>
                        <a:solidFill>
                          <a:srgbClr val="FFFFFF"/>
                        </a:solidFill>
                        <a:ln w="9525">
                          <a:solidFill>
                            <a:srgbClr val="FF0000"/>
                          </a:solidFill>
                          <a:miter lim="800000"/>
                          <a:headEnd/>
                          <a:tailEnd/>
                        </a:ln>
                      </wps:spPr>
                      <wps:txbx>
                        <w:txbxContent>
                          <w:p w14:paraId="0A14FAC0" w14:textId="597185B0" w:rsidR="00E04678" w:rsidRPr="00E04678" w:rsidRDefault="00E04678" w:rsidP="00E04678">
                            <w:pPr>
                              <w:jc w:val="both"/>
                              <w:rPr>
                                <w:sz w:val="12"/>
                                <w:szCs w:val="12"/>
                              </w:rPr>
                            </w:pPr>
                            <w:proofErr w:type="spellStart"/>
                            <w:r w:rsidRPr="00E04678">
                              <w:rPr>
                                <w:sz w:val="12"/>
                                <w:szCs w:val="12"/>
                              </w:rPr>
                              <w:t>NMI_Handler</w:t>
                            </w:r>
                            <w:proofErr w:type="spellEnd"/>
                            <w:r w:rsidRPr="00E04678">
                              <w:rPr>
                                <w:sz w:val="12"/>
                                <w:szCs w:val="12"/>
                              </w:rPr>
                              <w:t xml:space="preserve"> and </w:t>
                            </w:r>
                            <w:proofErr w:type="spellStart"/>
                            <w:r w:rsidRPr="00E04678">
                              <w:rPr>
                                <w:sz w:val="12"/>
                                <w:szCs w:val="12"/>
                              </w:rPr>
                              <w:t>Hard_Fault_Handler</w:t>
                            </w:r>
                            <w:proofErr w:type="spellEnd"/>
                          </w:p>
                          <w:p w14:paraId="0F8BE1F6" w14:textId="2AC8C92B" w:rsidR="00E04678" w:rsidRPr="00E04678" w:rsidRDefault="00E04678" w:rsidP="00E04678">
                            <w:pPr>
                              <w:jc w:val="both"/>
                              <w:rPr>
                                <w:sz w:val="12"/>
                                <w:szCs w:val="12"/>
                              </w:rPr>
                            </w:pPr>
                            <w:r w:rsidRPr="00E04678">
                              <w:rPr>
                                <w:sz w:val="12"/>
                                <w:szCs w:val="12"/>
                              </w:rPr>
                              <w:t xml:space="preserve">Have not a weak neither alias so that each one of them has its own address.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AAABE" id="_x0000_s1031" type="#_x0000_t202" style="position:absolute;margin-left:0;margin-top:187.05pt;width:156.65pt;height:34.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" strokecolor="red">
                <v:textbox>
                  <w:txbxContent>
                    <w:p w14:paraId="0A14FAC0" w14:textId="597185B0" w:rsidR="00E04678" w:rsidRPr="00E04678" w:rsidRDefault="00E04678" w:rsidP="00E04678">
                      <w:pPr>
                        <w:jc w:val="both"/>
                        <w:rPr>
                          <w:sz w:val="12"/>
                          <w:szCs w:val="12"/>
                        </w:rPr>
                      </w:pPr>
                      <w:proofErr w:type="spellStart"/>
                      <w:r w:rsidRPr="00E04678">
                        <w:rPr>
                          <w:sz w:val="12"/>
                          <w:szCs w:val="12"/>
                        </w:rPr>
                        <w:t>NMI_Handler</w:t>
                      </w:r>
                      <w:proofErr w:type="spellEnd"/>
                      <w:r w:rsidRPr="00E04678">
                        <w:rPr>
                          <w:sz w:val="12"/>
                          <w:szCs w:val="12"/>
                        </w:rPr>
                        <w:t xml:space="preserve"> and </w:t>
                      </w:r>
                      <w:proofErr w:type="spellStart"/>
                      <w:r w:rsidRPr="00E04678">
                        <w:rPr>
                          <w:sz w:val="12"/>
                          <w:szCs w:val="12"/>
                        </w:rPr>
                        <w:t>Hard_Fault_Handler</w:t>
                      </w:r>
                      <w:proofErr w:type="spellEnd"/>
                    </w:p>
                    <w:p w14:paraId="0F8BE1F6" w14:textId="2AC8C92B" w:rsidR="00E04678" w:rsidRPr="00E04678" w:rsidRDefault="00E04678" w:rsidP="00E04678">
                      <w:pPr>
                        <w:jc w:val="both"/>
                        <w:rPr>
                          <w:sz w:val="12"/>
                          <w:szCs w:val="12"/>
                        </w:rPr>
                      </w:pPr>
                      <w:r w:rsidRPr="00E04678">
                        <w:rPr>
                          <w:sz w:val="12"/>
                          <w:szCs w:val="12"/>
                        </w:rPr>
                        <w:t xml:space="preserve">Have not a weak neither alias so that each one of them has its own address. </w:t>
                      </w:r>
                    </w:p>
                  </w:txbxContent>
                </v:textbox>
                <w10:wrap anchorx="margin"/>
              </v:shape>
            </w:pict>
          </mc:Fallback>
        </mc:AlternateContent>
      </w:r>
      <w:r>
        <w:rPr>
          <w:noProof/>
          <w:sz w:val="20"/>
          <w:szCs w:val="20"/>
        </w:rPr>
        <mc:AlternateContent>
          <mc:Choice Requires="wps">
            <w:drawing>
              <wp:anchor distT="0" distB="0" distL="114300" distR="114300" simplePos="0" relativeHeight="251677696" behindDoc="0" locked="0" layoutInCell="1" allowOverlap="1" wp14:anchorId="581C5AD3" wp14:editId="7A3EAD69">
                <wp:simplePos x="0" y="0"/>
                <wp:positionH relativeFrom="column">
                  <wp:posOffset>371790</wp:posOffset>
                </wp:positionH>
                <wp:positionV relativeFrom="paragraph">
                  <wp:posOffset>5868237</wp:posOffset>
                </wp:positionV>
                <wp:extent cx="100484" cy="376814"/>
                <wp:effectExtent l="0" t="0" r="13970" b="23495"/>
                <wp:wrapNone/>
                <wp:docPr id="1581866173" name="Rectangle 12"/>
                <wp:cNvGraphicFramePr/>
                <a:graphic xmlns:a="http://schemas.openxmlformats.org/drawingml/2006/main">
                  <a:graphicData uri="http://schemas.microsoft.com/office/word/2010/wordprocessingShape">
                    <wps:wsp>
                      <wps:cNvSpPr/>
                      <wps:spPr>
                        <a:xfrm>
                          <a:off x="0" y="0"/>
                          <a:ext cx="100484" cy="37681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DA1E7" id="Rectangle 12" o:spid="_x0000_s1026" style="position:absolute;margin-left:29.25pt;margin-top:462.05pt;width:7.9pt;height:29.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qPfgIAAF4FAAAOAAAAZHJzL2Uyb0RvYy54bWysVE1v2zAMvQ/YfxB0X21n6ceCOkXQIsOA&#10;oi3WDj0rshQbkEWNUuJkv36U7DhBV+wwzAdZEslH8onk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" filled="f" strokecolor="red" strokeweight="1pt"/>
            </w:pict>
          </mc:Fallback>
        </mc:AlternateContent>
      </w:r>
      <w:r>
        <w:rPr>
          <w:noProof/>
          <w:sz w:val="20"/>
          <w:szCs w:val="20"/>
        </w:rPr>
        <mc:AlternateContent>
          <mc:Choice Requires="wps">
            <w:drawing>
              <wp:anchor distT="0" distB="0" distL="114300" distR="114300" simplePos="0" relativeHeight="251676672" behindDoc="0" locked="0" layoutInCell="1" allowOverlap="1" wp14:anchorId="6999515C" wp14:editId="5E7EFF51">
                <wp:simplePos x="0" y="0"/>
                <wp:positionH relativeFrom="column">
                  <wp:posOffset>2595405</wp:posOffset>
                </wp:positionH>
                <wp:positionV relativeFrom="paragraph">
                  <wp:posOffset>1603549</wp:posOffset>
                </wp:positionV>
                <wp:extent cx="1650024" cy="1566706"/>
                <wp:effectExtent l="38100" t="76200" r="369570" b="33655"/>
                <wp:wrapNone/>
                <wp:docPr id="1335850981" name="Connector: Elbow 11"/>
                <wp:cNvGraphicFramePr/>
                <a:graphic xmlns:a="http://schemas.openxmlformats.org/drawingml/2006/main">
                  <a:graphicData uri="http://schemas.microsoft.com/office/word/2010/wordprocessingShape">
                    <wps:wsp>
                      <wps:cNvCnPr/>
                      <wps:spPr>
                        <a:xfrm flipH="1" flipV="1">
                          <a:off x="0" y="0"/>
                          <a:ext cx="1650024" cy="1566706"/>
                        </a:xfrm>
                        <a:prstGeom prst="bentConnector3">
                          <a:avLst>
                            <a:gd name="adj1" fmla="val -20158"/>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26F0D" id="Connector: Elbow 11" o:spid="_x0000_s1026" type="#_x0000_t34" style="position:absolute;margin-left:204.35pt;margin-top:126.25pt;width:129.9pt;height:123.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" adj="-4354" strokecolor="#00b050" strokeweight="1.5pt">
                <v:stroke endarrow="block"/>
              </v:shape>
            </w:pict>
          </mc:Fallback>
        </mc:AlternateContent>
      </w:r>
      <w:r>
        <w:rPr>
          <w:noProof/>
          <w:sz w:val="20"/>
          <w:szCs w:val="20"/>
        </w:rPr>
        <mc:AlternateContent>
          <mc:Choice Requires="wps">
            <w:drawing>
              <wp:anchor distT="0" distB="0" distL="114300" distR="114300" simplePos="0" relativeHeight="251674624" behindDoc="0" locked="0" layoutInCell="1" allowOverlap="1" wp14:anchorId="20669FFD" wp14:editId="00EA7341">
                <wp:simplePos x="0" y="0"/>
                <wp:positionH relativeFrom="column">
                  <wp:posOffset>2888901</wp:posOffset>
                </wp:positionH>
                <wp:positionV relativeFrom="paragraph">
                  <wp:posOffset>1894114</wp:posOffset>
                </wp:positionV>
                <wp:extent cx="1856614" cy="1371991"/>
                <wp:effectExtent l="38100" t="76200" r="410845" b="19050"/>
                <wp:wrapNone/>
                <wp:docPr id="459129248" name="Connector: Elbow 11"/>
                <wp:cNvGraphicFramePr/>
                <a:graphic xmlns:a="http://schemas.openxmlformats.org/drawingml/2006/main">
                  <a:graphicData uri="http://schemas.microsoft.com/office/word/2010/wordprocessingShape">
                    <wps:wsp>
                      <wps:cNvCnPr/>
                      <wps:spPr>
                        <a:xfrm flipH="1" flipV="1">
                          <a:off x="0" y="0"/>
                          <a:ext cx="1856614" cy="1371991"/>
                        </a:xfrm>
                        <a:prstGeom prst="bentConnector3">
                          <a:avLst>
                            <a:gd name="adj1" fmla="val -20158"/>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9F802" id="Connector: Elbow 11" o:spid="_x0000_s1026" type="#_x0000_t34" style="position:absolute;margin-left:227.45pt;margin-top:149.15pt;width:146.2pt;height:108.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" adj="-4354" strokecolor="#00b050" strokeweight="1.5pt">
                <v:stroke endarrow="block"/>
              </v:shape>
            </w:pict>
          </mc:Fallback>
        </mc:AlternateContent>
      </w:r>
      <w:r>
        <w:rPr>
          <w:noProof/>
          <w:sz w:val="20"/>
          <w:szCs w:val="20"/>
        </w:rPr>
        <mc:AlternateContent>
          <mc:Choice Requires="wps">
            <w:drawing>
              <wp:anchor distT="0" distB="0" distL="114300" distR="114300" simplePos="0" relativeHeight="251670528" behindDoc="0" locked="0" layoutInCell="1" allowOverlap="1" wp14:anchorId="002C6121" wp14:editId="01E3B574">
                <wp:simplePos x="0" y="0"/>
                <wp:positionH relativeFrom="column">
                  <wp:posOffset>1833824</wp:posOffset>
                </wp:positionH>
                <wp:positionV relativeFrom="paragraph">
                  <wp:posOffset>1778558</wp:posOffset>
                </wp:positionV>
                <wp:extent cx="793820" cy="1090442"/>
                <wp:effectExtent l="0" t="76200" r="482600" b="33655"/>
                <wp:wrapNone/>
                <wp:docPr id="1124595205" name="Connector: Elbow 11"/>
                <wp:cNvGraphicFramePr/>
                <a:graphic xmlns:a="http://schemas.openxmlformats.org/drawingml/2006/main">
                  <a:graphicData uri="http://schemas.microsoft.com/office/word/2010/wordprocessingShape">
                    <wps:wsp>
                      <wps:cNvCnPr/>
                      <wps:spPr>
                        <a:xfrm flipV="1">
                          <a:off x="0" y="0"/>
                          <a:ext cx="793820" cy="1090442"/>
                        </a:xfrm>
                        <a:prstGeom prst="bentConnector3">
                          <a:avLst>
                            <a:gd name="adj1" fmla="val 157306"/>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6C234" id="Connector: Elbow 11" o:spid="_x0000_s1026" type="#_x0000_t34" style="position:absolute;margin-left:144.4pt;margin-top:140.05pt;width:62.5pt;height:85.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" adj="33978" strokecolor="red" strokeweight="1.5pt">
                <v:stroke endarrow="block"/>
              </v:shape>
            </w:pict>
          </mc:Fallback>
        </mc:AlternateContent>
      </w:r>
      <w:r>
        <w:rPr>
          <w:noProof/>
          <w:sz w:val="20"/>
          <w:szCs w:val="20"/>
        </w:rPr>
        <mc:AlternateContent>
          <mc:Choice Requires="wps">
            <w:drawing>
              <wp:anchor distT="0" distB="0" distL="114300" distR="114300" simplePos="0" relativeHeight="251672576" behindDoc="0" locked="0" layoutInCell="1" allowOverlap="1" wp14:anchorId="4B19D633" wp14:editId="08111CD7">
                <wp:simplePos x="0" y="0"/>
                <wp:positionH relativeFrom="column">
                  <wp:posOffset>2205613</wp:posOffset>
                </wp:positionH>
                <wp:positionV relativeFrom="paragraph">
                  <wp:posOffset>1668863</wp:posOffset>
                </wp:positionV>
                <wp:extent cx="622796" cy="1295400"/>
                <wp:effectExtent l="0" t="76200" r="406400" b="19050"/>
                <wp:wrapNone/>
                <wp:docPr id="1362073686" name="Connector: Elbow 11"/>
                <wp:cNvGraphicFramePr/>
                <a:graphic xmlns:a="http://schemas.openxmlformats.org/drawingml/2006/main">
                  <a:graphicData uri="http://schemas.microsoft.com/office/word/2010/wordprocessingShape">
                    <wps:wsp>
                      <wps:cNvCnPr/>
                      <wps:spPr>
                        <a:xfrm flipV="1">
                          <a:off x="0" y="0"/>
                          <a:ext cx="622796" cy="1295400"/>
                        </a:xfrm>
                        <a:prstGeom prst="bentConnector3">
                          <a:avLst>
                            <a:gd name="adj1" fmla="val 160767"/>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D2A90" id="Connector: Elbow 11" o:spid="_x0000_s1026" type="#_x0000_t34" style="position:absolute;margin-left:173.65pt;margin-top:131.4pt;width:49.05pt;height:10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" adj="34726" strokecolor="red" strokeweight="1.5pt">
                <v:stroke endarrow="block"/>
              </v:shape>
            </w:pict>
          </mc:Fallback>
        </mc:AlternateContent>
      </w:r>
      <w:r w:rsidR="007B59D0">
        <w:rPr>
          <w:noProof/>
          <w:sz w:val="20"/>
          <w:szCs w:val="20"/>
        </w:rPr>
        <w:drawing>
          <wp:inline distT="0" distB="0" distL="0" distR="0" wp14:anchorId="7C21C3B2" wp14:editId="65012651">
            <wp:extent cx="5943600" cy="3580410"/>
            <wp:effectExtent l="0" t="0" r="0" b="1270"/>
            <wp:docPr id="579678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8333" name="Picture 579678333"/>
                    <pic:cNvPicPr/>
                  </pic:nvPicPr>
                  <pic:blipFill rotWithShape="1">
                    <a:blip r:embed="rId14">
                      <a:extLst>
                        <a:ext uri="{28A0092B-C50C-407E-A947-70E740481C1C}">
                          <a14:useLocalDpi xmlns:a14="http://schemas.microsoft.com/office/drawing/2010/main" val="0"/>
                        </a:ext>
                      </a:extLst>
                    </a:blip>
                    <a:srcRect b="18212"/>
                    <a:stretch/>
                  </pic:blipFill>
                  <pic:spPr bwMode="auto">
                    <a:xfrm>
                      <a:off x="0" y="0"/>
                      <a:ext cx="5943600" cy="3580410"/>
                    </a:xfrm>
                    <a:prstGeom prst="rect">
                      <a:avLst/>
                    </a:prstGeom>
                    <a:ln>
                      <a:noFill/>
                    </a:ln>
                    <a:extLst>
                      <a:ext uri="{53640926-AAD7-44D8-BBD7-CCE9431645EC}">
                        <a14:shadowObscured xmlns:a14="http://schemas.microsoft.com/office/drawing/2010/main"/>
                      </a:ext>
                    </a:extLst>
                  </pic:spPr>
                </pic:pic>
              </a:graphicData>
            </a:graphic>
          </wp:inline>
        </w:drawing>
      </w:r>
      <w:r w:rsidR="007B59D0">
        <w:rPr>
          <w:noProof/>
          <w:sz w:val="20"/>
          <w:szCs w:val="20"/>
        </w:rPr>
        <w:drawing>
          <wp:inline distT="0" distB="0" distL="0" distR="0" wp14:anchorId="2CC97747" wp14:editId="2CA360CC">
            <wp:extent cx="5943600" cy="2593340"/>
            <wp:effectExtent l="0" t="0" r="0" b="0"/>
            <wp:docPr id="716204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04023" name="Picture 71620402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793EB1CF" w14:textId="75991B53" w:rsidR="00E04678" w:rsidRDefault="00A06184">
      <w:pPr>
        <w:rPr>
          <w:sz w:val="20"/>
          <w:szCs w:val="20"/>
        </w:rPr>
      </w:pPr>
      <w:r w:rsidRPr="00E04678">
        <w:rPr>
          <w:noProof/>
          <w:sz w:val="20"/>
          <w:szCs w:val="20"/>
        </w:rPr>
        <w:lastRenderedPageBreak/>
        <mc:AlternateContent>
          <mc:Choice Requires="wps">
            <w:drawing>
              <wp:anchor distT="45720" distB="45720" distL="114300" distR="114300" simplePos="0" relativeHeight="251689984" behindDoc="0" locked="0" layoutInCell="1" allowOverlap="1" wp14:anchorId="54A3D6AB" wp14:editId="44D4356B">
                <wp:simplePos x="0" y="0"/>
                <wp:positionH relativeFrom="page">
                  <wp:posOffset>1125415</wp:posOffset>
                </wp:positionH>
                <wp:positionV relativeFrom="paragraph">
                  <wp:posOffset>3381270</wp:posOffset>
                </wp:positionV>
                <wp:extent cx="3255666" cy="1632857"/>
                <wp:effectExtent l="0" t="0" r="20955" b="24765"/>
                <wp:wrapNone/>
                <wp:docPr id="601176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66" cy="1632857"/>
                        </a:xfrm>
                        <a:prstGeom prst="rect">
                          <a:avLst/>
                        </a:prstGeom>
                        <a:solidFill>
                          <a:srgbClr val="FFFFFF"/>
                        </a:solidFill>
                        <a:ln w="9525">
                          <a:solidFill>
                            <a:srgbClr val="FF0000"/>
                          </a:solidFill>
                          <a:miter lim="800000"/>
                          <a:headEnd/>
                          <a:tailEnd/>
                        </a:ln>
                      </wps:spPr>
                      <wps:txbx>
                        <w:txbxContent>
                          <w:p w14:paraId="0E53C3EC" w14:textId="143E068A" w:rsidR="00A06184" w:rsidRPr="00A06184" w:rsidRDefault="00A06184" w:rsidP="00A06184">
                            <w:pPr>
                              <w:spacing w:after="0" w:line="360" w:lineRule="auto"/>
                              <w:rPr>
                                <w:sz w:val="16"/>
                                <w:szCs w:val="16"/>
                              </w:rPr>
                            </w:pPr>
                            <w:r w:rsidRPr="00A06184">
                              <w:rPr>
                                <w:sz w:val="16"/>
                                <w:szCs w:val="16"/>
                              </w:rPr>
                              <w:t>Important Note:</w:t>
                            </w:r>
                          </w:p>
                          <w:p w14:paraId="3E8FFAA5" w14:textId="7C2739E1" w:rsidR="00A06184" w:rsidRPr="00A06184" w:rsidRDefault="00A06184" w:rsidP="00A06184">
                            <w:pPr>
                              <w:spacing w:after="0" w:line="360" w:lineRule="auto"/>
                              <w:rPr>
                                <w:sz w:val="16"/>
                                <w:szCs w:val="16"/>
                              </w:rPr>
                            </w:pPr>
                            <w:r w:rsidRPr="00A06184">
                              <w:rPr>
                                <w:sz w:val="16"/>
                                <w:szCs w:val="16"/>
                              </w:rPr>
                              <w:t>1-We use VMA (Virtual memory address) while copying the data to SRAM while LMA (Lo</w:t>
                            </w:r>
                            <w:r w:rsidR="00FA2A1B">
                              <w:rPr>
                                <w:sz w:val="16"/>
                                <w:szCs w:val="16"/>
                              </w:rPr>
                              <w:t>ad</w:t>
                            </w:r>
                            <w:r w:rsidRPr="00A06184">
                              <w:rPr>
                                <w:sz w:val="16"/>
                                <w:szCs w:val="16"/>
                              </w:rPr>
                              <w:t xml:space="preserve"> Memory Address) is the physical address at burning.</w:t>
                            </w:r>
                          </w:p>
                          <w:p w14:paraId="348F517A" w14:textId="059BF262" w:rsidR="00A06184" w:rsidRPr="00A06184" w:rsidRDefault="00A06184" w:rsidP="00A06184">
                            <w:pPr>
                              <w:spacing w:after="0" w:line="360" w:lineRule="auto"/>
                              <w:rPr>
                                <w:sz w:val="16"/>
                                <w:szCs w:val="16"/>
                              </w:rPr>
                            </w:pPr>
                            <w:r w:rsidRPr="00A06184">
                              <w:rPr>
                                <w:sz w:val="16"/>
                                <w:szCs w:val="16"/>
                              </w:rPr>
                              <w:t xml:space="preserve">2-Don't forget to </w:t>
                            </w:r>
                            <w:r w:rsidRPr="00A06184">
                              <w:rPr>
                                <w:b/>
                                <w:bCs/>
                                <w:sz w:val="16"/>
                                <w:szCs w:val="16"/>
                                <w:u w:val="single"/>
                              </w:rPr>
                              <w:t>check the map file</w:t>
                            </w:r>
                            <w:r w:rsidRPr="00A06184">
                              <w:rPr>
                                <w:sz w:val="16"/>
                                <w:szCs w:val="16"/>
                              </w:rPr>
                              <w:t xml:space="preserve"> to make sure everything is correct, and the memory is aligned (no odd address as its effect on performance).</w:t>
                            </w:r>
                          </w:p>
                          <w:p w14:paraId="1FACD1A5" w14:textId="2DDD9B99" w:rsidR="00A06184" w:rsidRPr="00E04678" w:rsidRDefault="00A06184" w:rsidP="00A06184">
                            <w:pPr>
                              <w:spacing w:after="0" w:line="360" w:lineRule="auto"/>
                              <w:jc w:val="both"/>
                              <w:rPr>
                                <w:sz w:val="16"/>
                                <w:szCs w:val="16"/>
                              </w:rPr>
                            </w:pPr>
                            <w:r w:rsidRPr="00A06184">
                              <w:rPr>
                                <w:sz w:val="16"/>
                                <w:szCs w:val="16"/>
                              </w:rPr>
                              <w:t>3-Use ALIGN (4) to align your memory with 4 Bytes if you need.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3D6AB" id="_x0000_s1032" type="#_x0000_t202" style="position:absolute;margin-left:88.6pt;margin-top:266.25pt;width:256.35pt;height:128.5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" strokecolor="red">
                <v:textbox>
                  <w:txbxContent>
                    <w:p w14:paraId="0E53C3EC" w14:textId="143E068A" w:rsidR="00A06184" w:rsidRPr="00A06184" w:rsidRDefault="00A06184" w:rsidP="00A06184">
                      <w:pPr>
                        <w:spacing w:after="0" w:line="360" w:lineRule="auto"/>
                        <w:rPr>
                          <w:sz w:val="16"/>
                          <w:szCs w:val="16"/>
                        </w:rPr>
                      </w:pPr>
                      <w:r w:rsidRPr="00A06184">
                        <w:rPr>
                          <w:sz w:val="16"/>
                          <w:szCs w:val="16"/>
                        </w:rPr>
                        <w:t>Important Note:</w:t>
                      </w:r>
                    </w:p>
                    <w:p w14:paraId="3E8FFAA5" w14:textId="7C2739E1" w:rsidR="00A06184" w:rsidRPr="00A06184" w:rsidRDefault="00A06184" w:rsidP="00A06184">
                      <w:pPr>
                        <w:spacing w:after="0" w:line="360" w:lineRule="auto"/>
                        <w:rPr>
                          <w:sz w:val="16"/>
                          <w:szCs w:val="16"/>
                        </w:rPr>
                      </w:pPr>
                      <w:r w:rsidRPr="00A06184">
                        <w:rPr>
                          <w:sz w:val="16"/>
                          <w:szCs w:val="16"/>
                        </w:rPr>
                        <w:t>1-We use VMA (Virtual memory address) while copying the data to SRAM while LMA (Lo</w:t>
                      </w:r>
                      <w:r w:rsidR="00FA2A1B">
                        <w:rPr>
                          <w:sz w:val="16"/>
                          <w:szCs w:val="16"/>
                        </w:rPr>
                        <w:t>ad</w:t>
                      </w:r>
                      <w:r w:rsidRPr="00A06184">
                        <w:rPr>
                          <w:sz w:val="16"/>
                          <w:szCs w:val="16"/>
                        </w:rPr>
                        <w:t xml:space="preserve"> Memory Address) is the physical address at burning.</w:t>
                      </w:r>
                    </w:p>
                    <w:p w14:paraId="348F517A" w14:textId="059BF262" w:rsidR="00A06184" w:rsidRPr="00A06184" w:rsidRDefault="00A06184" w:rsidP="00A06184">
                      <w:pPr>
                        <w:spacing w:after="0" w:line="360" w:lineRule="auto"/>
                        <w:rPr>
                          <w:sz w:val="16"/>
                          <w:szCs w:val="16"/>
                        </w:rPr>
                      </w:pPr>
                      <w:r w:rsidRPr="00A06184">
                        <w:rPr>
                          <w:sz w:val="16"/>
                          <w:szCs w:val="16"/>
                        </w:rPr>
                        <w:t xml:space="preserve">2-Don't forget to </w:t>
                      </w:r>
                      <w:r w:rsidRPr="00A06184">
                        <w:rPr>
                          <w:b/>
                          <w:bCs/>
                          <w:sz w:val="16"/>
                          <w:szCs w:val="16"/>
                          <w:u w:val="single"/>
                        </w:rPr>
                        <w:t>check the map file</w:t>
                      </w:r>
                      <w:r w:rsidRPr="00A06184">
                        <w:rPr>
                          <w:sz w:val="16"/>
                          <w:szCs w:val="16"/>
                        </w:rPr>
                        <w:t xml:space="preserve"> to make sure everything is </w:t>
                      </w:r>
                      <w:r w:rsidRPr="00A06184">
                        <w:rPr>
                          <w:sz w:val="16"/>
                          <w:szCs w:val="16"/>
                        </w:rPr>
                        <w:t>correct,</w:t>
                      </w:r>
                      <w:r w:rsidRPr="00A06184">
                        <w:rPr>
                          <w:sz w:val="16"/>
                          <w:szCs w:val="16"/>
                        </w:rPr>
                        <w:t xml:space="preserve"> and the memory is aligned (no odd address as </w:t>
                      </w:r>
                      <w:r w:rsidRPr="00A06184">
                        <w:rPr>
                          <w:sz w:val="16"/>
                          <w:szCs w:val="16"/>
                        </w:rPr>
                        <w:t>its</w:t>
                      </w:r>
                      <w:r w:rsidRPr="00A06184">
                        <w:rPr>
                          <w:sz w:val="16"/>
                          <w:szCs w:val="16"/>
                        </w:rPr>
                        <w:t xml:space="preserve"> effect on performance).</w:t>
                      </w:r>
                    </w:p>
                    <w:p w14:paraId="1FACD1A5" w14:textId="2DDD9B99" w:rsidR="00A06184" w:rsidRPr="00E04678" w:rsidRDefault="00A06184" w:rsidP="00A06184">
                      <w:pPr>
                        <w:spacing w:after="0" w:line="360" w:lineRule="auto"/>
                        <w:jc w:val="both"/>
                        <w:rPr>
                          <w:sz w:val="16"/>
                          <w:szCs w:val="16"/>
                        </w:rPr>
                      </w:pPr>
                      <w:r w:rsidRPr="00A06184">
                        <w:rPr>
                          <w:sz w:val="16"/>
                          <w:szCs w:val="16"/>
                        </w:rPr>
                        <w:t xml:space="preserve">3-Use </w:t>
                      </w:r>
                      <w:r w:rsidRPr="00A06184">
                        <w:rPr>
                          <w:sz w:val="16"/>
                          <w:szCs w:val="16"/>
                        </w:rPr>
                        <w:t>ALIGN (</w:t>
                      </w:r>
                      <w:r w:rsidRPr="00A06184">
                        <w:rPr>
                          <w:sz w:val="16"/>
                          <w:szCs w:val="16"/>
                        </w:rPr>
                        <w:t>4) to align your memory with 4 Bytes if you need.</w:t>
                      </w:r>
                    </w:p>
                  </w:txbxContent>
                </v:textbox>
                <w10:wrap anchorx="page"/>
              </v:shape>
            </w:pict>
          </mc:Fallback>
        </mc:AlternateContent>
      </w:r>
      <w:r w:rsidRPr="00E04678">
        <w:rPr>
          <w:noProof/>
          <w:sz w:val="20"/>
          <w:szCs w:val="20"/>
        </w:rPr>
        <mc:AlternateContent>
          <mc:Choice Requires="wps">
            <w:drawing>
              <wp:anchor distT="45720" distB="45720" distL="114300" distR="114300" simplePos="0" relativeHeight="251687936" behindDoc="0" locked="0" layoutInCell="1" allowOverlap="1" wp14:anchorId="3F75902E" wp14:editId="2AE81609">
                <wp:simplePos x="0" y="0"/>
                <wp:positionH relativeFrom="page">
                  <wp:posOffset>4968470</wp:posOffset>
                </wp:positionH>
                <wp:positionV relativeFrom="paragraph">
                  <wp:posOffset>2245528</wp:posOffset>
                </wp:positionV>
                <wp:extent cx="2692491" cy="1632857"/>
                <wp:effectExtent l="0" t="0" r="12700" b="24765"/>
                <wp:wrapNone/>
                <wp:docPr id="1960412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91" cy="1632857"/>
                        </a:xfrm>
                        <a:prstGeom prst="rect">
                          <a:avLst/>
                        </a:prstGeom>
                        <a:solidFill>
                          <a:srgbClr val="FFFFFF"/>
                        </a:solidFill>
                        <a:ln w="9525">
                          <a:solidFill>
                            <a:srgbClr val="FF0000"/>
                          </a:solidFill>
                          <a:miter lim="800000"/>
                          <a:headEnd/>
                          <a:tailEnd/>
                        </a:ln>
                      </wps:spPr>
                      <wps:txbx>
                        <w:txbxContent>
                          <w:p w14:paraId="3648587D" w14:textId="7E73A405" w:rsidR="00A06184" w:rsidRPr="00A06184" w:rsidRDefault="00A06184" w:rsidP="00A06184">
                            <w:pPr>
                              <w:spacing w:after="0" w:line="360" w:lineRule="auto"/>
                              <w:rPr>
                                <w:sz w:val="16"/>
                                <w:szCs w:val="16"/>
                              </w:rPr>
                            </w:pPr>
                            <w:r w:rsidRPr="00A06184">
                              <w:rPr>
                                <w:sz w:val="16"/>
                                <w:szCs w:val="16"/>
                              </w:rPr>
                              <w:t xml:space="preserve">2-Intiate the. </w:t>
                            </w:r>
                            <w:proofErr w:type="spellStart"/>
                            <w:r w:rsidRPr="00A06184">
                              <w:rPr>
                                <w:sz w:val="16"/>
                                <w:szCs w:val="16"/>
                              </w:rPr>
                              <w:t>bss</w:t>
                            </w:r>
                            <w:proofErr w:type="spellEnd"/>
                            <w:r w:rsidRPr="00A06184">
                              <w:rPr>
                                <w:sz w:val="16"/>
                                <w:szCs w:val="16"/>
                              </w:rPr>
                              <w:t xml:space="preserve"> with zero at the SRAM:</w:t>
                            </w:r>
                          </w:p>
                          <w:p w14:paraId="10779113" w14:textId="004EFFD7" w:rsidR="00A06184" w:rsidRPr="00A06184" w:rsidRDefault="00A06184" w:rsidP="00A06184">
                            <w:pPr>
                              <w:spacing w:after="0" w:line="360" w:lineRule="auto"/>
                              <w:rPr>
                                <w:sz w:val="16"/>
                                <w:szCs w:val="16"/>
                              </w:rPr>
                            </w:pPr>
                            <w:r w:rsidRPr="00A06184">
                              <w:rPr>
                                <w:sz w:val="16"/>
                                <w:szCs w:val="16"/>
                              </w:rPr>
                              <w:t xml:space="preserve">As we know the. </w:t>
                            </w:r>
                            <w:proofErr w:type="spellStart"/>
                            <w:r w:rsidRPr="00A06184">
                              <w:rPr>
                                <w:sz w:val="16"/>
                                <w:szCs w:val="16"/>
                              </w:rPr>
                              <w:t>bss</w:t>
                            </w:r>
                            <w:proofErr w:type="spellEnd"/>
                            <w:r w:rsidRPr="00A06184">
                              <w:rPr>
                                <w:sz w:val="16"/>
                                <w:szCs w:val="16"/>
                              </w:rPr>
                              <w:t xml:space="preserve"> section doesn’t exist at the flash but with an information of its size we initialize the SRAM with it.</w:t>
                            </w:r>
                          </w:p>
                          <w:p w14:paraId="56053B53" w14:textId="7754D3A7" w:rsidR="00A06184" w:rsidRPr="00A06184" w:rsidRDefault="00A06184" w:rsidP="00A06184">
                            <w:pPr>
                              <w:spacing w:after="0" w:line="360" w:lineRule="auto"/>
                              <w:rPr>
                                <w:sz w:val="16"/>
                                <w:szCs w:val="16"/>
                              </w:rPr>
                            </w:pPr>
                            <w:r w:rsidRPr="00A06184">
                              <w:rPr>
                                <w:sz w:val="16"/>
                                <w:szCs w:val="16"/>
                              </w:rPr>
                              <w:t>we can do that if we know:</w:t>
                            </w:r>
                          </w:p>
                          <w:p w14:paraId="21C1CC8D" w14:textId="0C489E70" w:rsidR="00A06184" w:rsidRPr="00A06184" w:rsidRDefault="00A06184" w:rsidP="00A06184">
                            <w:pPr>
                              <w:spacing w:after="0" w:line="360" w:lineRule="auto"/>
                              <w:rPr>
                                <w:sz w:val="16"/>
                                <w:szCs w:val="16"/>
                              </w:rPr>
                            </w:pPr>
                            <w:r w:rsidRPr="00A06184">
                              <w:rPr>
                                <w:sz w:val="16"/>
                                <w:szCs w:val="16"/>
                              </w:rPr>
                              <w:t xml:space="preserve">- what's the start address </w:t>
                            </w:r>
                            <w:proofErr w:type="gramStart"/>
                            <w:r w:rsidRPr="00A06184">
                              <w:rPr>
                                <w:sz w:val="16"/>
                                <w:szCs w:val="16"/>
                              </w:rPr>
                              <w:t>of .</w:t>
                            </w:r>
                            <w:proofErr w:type="spellStart"/>
                            <w:r w:rsidRPr="00A06184">
                              <w:rPr>
                                <w:sz w:val="16"/>
                                <w:szCs w:val="16"/>
                              </w:rPr>
                              <w:t>bss</w:t>
                            </w:r>
                            <w:proofErr w:type="spellEnd"/>
                            <w:proofErr w:type="gramEnd"/>
                            <w:r w:rsidRPr="00A06184">
                              <w:rPr>
                                <w:sz w:val="16"/>
                                <w:szCs w:val="16"/>
                              </w:rPr>
                              <w:t xml:space="preserve"> </w:t>
                            </w:r>
                            <w:proofErr w:type="spellStart"/>
                            <w:r w:rsidRPr="00A06184">
                              <w:rPr>
                                <w:sz w:val="16"/>
                                <w:szCs w:val="16"/>
                              </w:rPr>
                              <w:t>sectoin</w:t>
                            </w:r>
                            <w:proofErr w:type="spellEnd"/>
                          </w:p>
                          <w:p w14:paraId="22D0F831" w14:textId="58F2F066" w:rsidR="00A06184" w:rsidRPr="00A06184" w:rsidRDefault="00A06184" w:rsidP="00A06184">
                            <w:pPr>
                              <w:spacing w:after="0" w:line="360" w:lineRule="auto"/>
                              <w:rPr>
                                <w:sz w:val="16"/>
                                <w:szCs w:val="16"/>
                              </w:rPr>
                            </w:pPr>
                            <w:r w:rsidRPr="00A06184">
                              <w:rPr>
                                <w:sz w:val="16"/>
                                <w:szCs w:val="16"/>
                              </w:rPr>
                              <w:t xml:space="preserve">- what's the end address </w:t>
                            </w:r>
                            <w:proofErr w:type="gramStart"/>
                            <w:r w:rsidRPr="00A06184">
                              <w:rPr>
                                <w:sz w:val="16"/>
                                <w:szCs w:val="16"/>
                              </w:rPr>
                              <w:t>of .</w:t>
                            </w:r>
                            <w:proofErr w:type="spellStart"/>
                            <w:r w:rsidRPr="00A06184">
                              <w:rPr>
                                <w:sz w:val="16"/>
                                <w:szCs w:val="16"/>
                              </w:rPr>
                              <w:t>bss</w:t>
                            </w:r>
                            <w:proofErr w:type="spellEnd"/>
                            <w:proofErr w:type="gramEnd"/>
                            <w:r w:rsidRPr="00A06184">
                              <w:rPr>
                                <w:sz w:val="16"/>
                                <w:szCs w:val="16"/>
                              </w:rPr>
                              <w:t xml:space="preserve"> </w:t>
                            </w:r>
                            <w:proofErr w:type="spellStart"/>
                            <w:r w:rsidRPr="00A06184">
                              <w:rPr>
                                <w:sz w:val="16"/>
                                <w:szCs w:val="16"/>
                              </w:rPr>
                              <w:t>sectoin</w:t>
                            </w:r>
                            <w:proofErr w:type="spellEnd"/>
                            <w:r w:rsidRPr="00A06184">
                              <w:rPr>
                                <w:sz w:val="16"/>
                                <w:szCs w:val="16"/>
                              </w:rPr>
                              <w:t>.</w:t>
                            </w:r>
                          </w:p>
                          <w:p w14:paraId="56DB223B" w14:textId="22F6DC06" w:rsidR="00A06184" w:rsidRPr="00E04678" w:rsidRDefault="00A06184" w:rsidP="00A06184">
                            <w:pPr>
                              <w:spacing w:after="0" w:line="360" w:lineRule="auto"/>
                              <w:jc w:val="both"/>
                              <w:rPr>
                                <w:sz w:val="16"/>
                                <w:szCs w:val="16"/>
                              </w:rPr>
                            </w:pPr>
                            <w:r w:rsidRPr="00A06184">
                              <w:rPr>
                                <w:sz w:val="16"/>
                                <w:szCs w:val="16"/>
                              </w:rPr>
                              <w:t xml:space="preserve">- As a </w:t>
                            </w:r>
                            <w:proofErr w:type="gramStart"/>
                            <w:r w:rsidRPr="00A06184">
                              <w:rPr>
                                <w:sz w:val="16"/>
                                <w:szCs w:val="16"/>
                              </w:rPr>
                              <w:t>result</w:t>
                            </w:r>
                            <w:proofErr w:type="gramEnd"/>
                            <w:r w:rsidRPr="00A06184">
                              <w:rPr>
                                <w:sz w:val="16"/>
                                <w:szCs w:val="16"/>
                              </w:rPr>
                              <w:t xml:space="preserve"> the size of .data is known.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5902E" id="_x0000_s1033" type="#_x0000_t202" style="position:absolute;margin-left:391.2pt;margin-top:176.8pt;width:212pt;height:128.5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" strokecolor="red">
                <v:textbox>
                  <w:txbxContent>
                    <w:p w14:paraId="3648587D" w14:textId="7E73A405" w:rsidR="00A06184" w:rsidRPr="00A06184" w:rsidRDefault="00A06184" w:rsidP="00A06184">
                      <w:pPr>
                        <w:spacing w:after="0" w:line="360" w:lineRule="auto"/>
                        <w:rPr>
                          <w:sz w:val="16"/>
                          <w:szCs w:val="16"/>
                        </w:rPr>
                      </w:pPr>
                      <w:r w:rsidRPr="00A06184">
                        <w:rPr>
                          <w:sz w:val="16"/>
                          <w:szCs w:val="16"/>
                        </w:rPr>
                        <w:t xml:space="preserve">2-Intiate </w:t>
                      </w:r>
                      <w:r w:rsidRPr="00A06184">
                        <w:rPr>
                          <w:sz w:val="16"/>
                          <w:szCs w:val="16"/>
                        </w:rPr>
                        <w:t xml:space="preserve">the. </w:t>
                      </w:r>
                      <w:proofErr w:type="spellStart"/>
                      <w:r w:rsidRPr="00A06184">
                        <w:rPr>
                          <w:sz w:val="16"/>
                          <w:szCs w:val="16"/>
                        </w:rPr>
                        <w:t>bss</w:t>
                      </w:r>
                      <w:proofErr w:type="spellEnd"/>
                      <w:r w:rsidRPr="00A06184">
                        <w:rPr>
                          <w:sz w:val="16"/>
                          <w:szCs w:val="16"/>
                        </w:rPr>
                        <w:t xml:space="preserve"> with zero at the SRAM:</w:t>
                      </w:r>
                    </w:p>
                    <w:p w14:paraId="10779113" w14:textId="004EFFD7" w:rsidR="00A06184" w:rsidRPr="00A06184" w:rsidRDefault="00A06184" w:rsidP="00A06184">
                      <w:pPr>
                        <w:spacing w:after="0" w:line="360" w:lineRule="auto"/>
                        <w:rPr>
                          <w:sz w:val="16"/>
                          <w:szCs w:val="16"/>
                        </w:rPr>
                      </w:pPr>
                      <w:r w:rsidRPr="00A06184">
                        <w:rPr>
                          <w:sz w:val="16"/>
                          <w:szCs w:val="16"/>
                        </w:rPr>
                        <w:t xml:space="preserve">As we know </w:t>
                      </w:r>
                      <w:r w:rsidRPr="00A06184">
                        <w:rPr>
                          <w:sz w:val="16"/>
                          <w:szCs w:val="16"/>
                        </w:rPr>
                        <w:t xml:space="preserve">the. </w:t>
                      </w:r>
                      <w:proofErr w:type="spellStart"/>
                      <w:r w:rsidRPr="00A06184">
                        <w:rPr>
                          <w:sz w:val="16"/>
                          <w:szCs w:val="16"/>
                        </w:rPr>
                        <w:t>bss</w:t>
                      </w:r>
                      <w:proofErr w:type="spellEnd"/>
                      <w:r w:rsidRPr="00A06184">
                        <w:rPr>
                          <w:sz w:val="16"/>
                          <w:szCs w:val="16"/>
                        </w:rPr>
                        <w:t xml:space="preserve"> section </w:t>
                      </w:r>
                      <w:r w:rsidRPr="00A06184">
                        <w:rPr>
                          <w:sz w:val="16"/>
                          <w:szCs w:val="16"/>
                        </w:rPr>
                        <w:t>doesn’t</w:t>
                      </w:r>
                      <w:r w:rsidRPr="00A06184">
                        <w:rPr>
                          <w:sz w:val="16"/>
                          <w:szCs w:val="16"/>
                        </w:rPr>
                        <w:t xml:space="preserve"> exist at the flash but with an information of its size we </w:t>
                      </w:r>
                      <w:r w:rsidRPr="00A06184">
                        <w:rPr>
                          <w:sz w:val="16"/>
                          <w:szCs w:val="16"/>
                        </w:rPr>
                        <w:t>initialize</w:t>
                      </w:r>
                      <w:r w:rsidRPr="00A06184">
                        <w:rPr>
                          <w:sz w:val="16"/>
                          <w:szCs w:val="16"/>
                        </w:rPr>
                        <w:t xml:space="preserve"> the SRAM with it.</w:t>
                      </w:r>
                    </w:p>
                    <w:p w14:paraId="56053B53" w14:textId="7754D3A7" w:rsidR="00A06184" w:rsidRPr="00A06184" w:rsidRDefault="00A06184" w:rsidP="00A06184">
                      <w:pPr>
                        <w:spacing w:after="0" w:line="360" w:lineRule="auto"/>
                        <w:rPr>
                          <w:sz w:val="16"/>
                          <w:szCs w:val="16"/>
                        </w:rPr>
                      </w:pPr>
                      <w:r w:rsidRPr="00A06184">
                        <w:rPr>
                          <w:sz w:val="16"/>
                          <w:szCs w:val="16"/>
                        </w:rPr>
                        <w:t xml:space="preserve">we can do that if </w:t>
                      </w:r>
                      <w:r w:rsidRPr="00A06184">
                        <w:rPr>
                          <w:sz w:val="16"/>
                          <w:szCs w:val="16"/>
                        </w:rPr>
                        <w:t>we know</w:t>
                      </w:r>
                      <w:r w:rsidRPr="00A06184">
                        <w:rPr>
                          <w:sz w:val="16"/>
                          <w:szCs w:val="16"/>
                        </w:rPr>
                        <w:t>:</w:t>
                      </w:r>
                    </w:p>
                    <w:p w14:paraId="21C1CC8D" w14:textId="0C489E70" w:rsidR="00A06184" w:rsidRPr="00A06184" w:rsidRDefault="00A06184" w:rsidP="00A06184">
                      <w:pPr>
                        <w:spacing w:after="0" w:line="360" w:lineRule="auto"/>
                        <w:rPr>
                          <w:sz w:val="16"/>
                          <w:szCs w:val="16"/>
                        </w:rPr>
                      </w:pPr>
                      <w:r w:rsidRPr="00A06184">
                        <w:rPr>
                          <w:sz w:val="16"/>
                          <w:szCs w:val="16"/>
                        </w:rPr>
                        <w:t xml:space="preserve">- what's the start address </w:t>
                      </w:r>
                      <w:proofErr w:type="gramStart"/>
                      <w:r w:rsidRPr="00A06184">
                        <w:rPr>
                          <w:sz w:val="16"/>
                          <w:szCs w:val="16"/>
                        </w:rPr>
                        <w:t>of .</w:t>
                      </w:r>
                      <w:proofErr w:type="spellStart"/>
                      <w:r w:rsidRPr="00A06184">
                        <w:rPr>
                          <w:sz w:val="16"/>
                          <w:szCs w:val="16"/>
                        </w:rPr>
                        <w:t>bss</w:t>
                      </w:r>
                      <w:proofErr w:type="spellEnd"/>
                      <w:proofErr w:type="gramEnd"/>
                      <w:r w:rsidRPr="00A06184">
                        <w:rPr>
                          <w:sz w:val="16"/>
                          <w:szCs w:val="16"/>
                        </w:rPr>
                        <w:t xml:space="preserve"> </w:t>
                      </w:r>
                      <w:proofErr w:type="spellStart"/>
                      <w:r w:rsidRPr="00A06184">
                        <w:rPr>
                          <w:sz w:val="16"/>
                          <w:szCs w:val="16"/>
                        </w:rPr>
                        <w:t>sectoin</w:t>
                      </w:r>
                      <w:proofErr w:type="spellEnd"/>
                    </w:p>
                    <w:p w14:paraId="22D0F831" w14:textId="58F2F066" w:rsidR="00A06184" w:rsidRPr="00A06184" w:rsidRDefault="00A06184" w:rsidP="00A06184">
                      <w:pPr>
                        <w:spacing w:after="0" w:line="360" w:lineRule="auto"/>
                        <w:rPr>
                          <w:sz w:val="16"/>
                          <w:szCs w:val="16"/>
                        </w:rPr>
                      </w:pPr>
                      <w:r w:rsidRPr="00A06184">
                        <w:rPr>
                          <w:sz w:val="16"/>
                          <w:szCs w:val="16"/>
                        </w:rPr>
                        <w:t xml:space="preserve">- what's the end address </w:t>
                      </w:r>
                      <w:proofErr w:type="gramStart"/>
                      <w:r w:rsidRPr="00A06184">
                        <w:rPr>
                          <w:sz w:val="16"/>
                          <w:szCs w:val="16"/>
                        </w:rPr>
                        <w:t>of .</w:t>
                      </w:r>
                      <w:proofErr w:type="spellStart"/>
                      <w:r w:rsidRPr="00A06184">
                        <w:rPr>
                          <w:sz w:val="16"/>
                          <w:szCs w:val="16"/>
                        </w:rPr>
                        <w:t>bss</w:t>
                      </w:r>
                      <w:proofErr w:type="spellEnd"/>
                      <w:proofErr w:type="gramEnd"/>
                      <w:r w:rsidRPr="00A06184">
                        <w:rPr>
                          <w:sz w:val="16"/>
                          <w:szCs w:val="16"/>
                        </w:rPr>
                        <w:t xml:space="preserve"> </w:t>
                      </w:r>
                      <w:proofErr w:type="spellStart"/>
                      <w:r w:rsidRPr="00A06184">
                        <w:rPr>
                          <w:sz w:val="16"/>
                          <w:szCs w:val="16"/>
                        </w:rPr>
                        <w:t>sectoin</w:t>
                      </w:r>
                      <w:proofErr w:type="spellEnd"/>
                      <w:r w:rsidRPr="00A06184">
                        <w:rPr>
                          <w:sz w:val="16"/>
                          <w:szCs w:val="16"/>
                        </w:rPr>
                        <w:t>.</w:t>
                      </w:r>
                    </w:p>
                    <w:p w14:paraId="56DB223B" w14:textId="22F6DC06" w:rsidR="00A06184" w:rsidRPr="00E04678" w:rsidRDefault="00A06184" w:rsidP="00A06184">
                      <w:pPr>
                        <w:spacing w:after="0" w:line="360" w:lineRule="auto"/>
                        <w:jc w:val="both"/>
                        <w:rPr>
                          <w:sz w:val="16"/>
                          <w:szCs w:val="16"/>
                        </w:rPr>
                      </w:pPr>
                      <w:r w:rsidRPr="00A06184">
                        <w:rPr>
                          <w:sz w:val="16"/>
                          <w:szCs w:val="16"/>
                        </w:rPr>
                        <w:t xml:space="preserve">- As a </w:t>
                      </w:r>
                      <w:proofErr w:type="gramStart"/>
                      <w:r w:rsidRPr="00A06184">
                        <w:rPr>
                          <w:sz w:val="16"/>
                          <w:szCs w:val="16"/>
                        </w:rPr>
                        <w:t>result</w:t>
                      </w:r>
                      <w:proofErr w:type="gramEnd"/>
                      <w:r w:rsidRPr="00A06184">
                        <w:rPr>
                          <w:sz w:val="16"/>
                          <w:szCs w:val="16"/>
                        </w:rPr>
                        <w:t xml:space="preserve"> the size of .data is known.</w:t>
                      </w:r>
                    </w:p>
                  </w:txbxContent>
                </v:textbox>
                <w10:wrap anchorx="page"/>
              </v:shape>
            </w:pict>
          </mc:Fallback>
        </mc:AlternateContent>
      </w:r>
      <w:r w:rsidR="00E04678" w:rsidRPr="00E04678">
        <w:rPr>
          <w:noProof/>
          <w:sz w:val="20"/>
          <w:szCs w:val="20"/>
        </w:rPr>
        <mc:AlternateContent>
          <mc:Choice Requires="wps">
            <w:drawing>
              <wp:anchor distT="45720" distB="45720" distL="114300" distR="114300" simplePos="0" relativeHeight="251685888" behindDoc="0" locked="0" layoutInCell="1" allowOverlap="1" wp14:anchorId="3365DD7F" wp14:editId="78B0A4E3">
                <wp:simplePos x="0" y="0"/>
                <wp:positionH relativeFrom="page">
                  <wp:posOffset>4973934</wp:posOffset>
                </wp:positionH>
                <wp:positionV relativeFrom="paragraph">
                  <wp:posOffset>592853</wp:posOffset>
                </wp:positionV>
                <wp:extent cx="2692491" cy="1331406"/>
                <wp:effectExtent l="0" t="0" r="12700" b="21590"/>
                <wp:wrapNone/>
                <wp:docPr id="833387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91" cy="1331406"/>
                        </a:xfrm>
                        <a:prstGeom prst="rect">
                          <a:avLst/>
                        </a:prstGeom>
                        <a:solidFill>
                          <a:srgbClr val="FFFFFF"/>
                        </a:solidFill>
                        <a:ln w="9525">
                          <a:solidFill>
                            <a:srgbClr val="FF0000"/>
                          </a:solidFill>
                          <a:miter lim="800000"/>
                          <a:headEnd/>
                          <a:tailEnd/>
                        </a:ln>
                      </wps:spPr>
                      <wps:txbx>
                        <w:txbxContent>
                          <w:p w14:paraId="25B4B9A9" w14:textId="442719E5" w:rsidR="00E04678" w:rsidRPr="00E04678" w:rsidRDefault="00E04678" w:rsidP="00A06184">
                            <w:pPr>
                              <w:spacing w:after="0" w:line="360" w:lineRule="auto"/>
                              <w:jc w:val="both"/>
                              <w:rPr>
                                <w:sz w:val="16"/>
                                <w:szCs w:val="16"/>
                              </w:rPr>
                            </w:pPr>
                            <w:r w:rsidRPr="00E04678">
                              <w:rPr>
                                <w:sz w:val="16"/>
                                <w:szCs w:val="16"/>
                              </w:rPr>
                              <w:t>1-Copying data from ROM to SRAM:</w:t>
                            </w:r>
                          </w:p>
                          <w:p w14:paraId="499EB89D" w14:textId="44009C99" w:rsidR="00A06184" w:rsidRDefault="00E04678" w:rsidP="00A06184">
                            <w:pPr>
                              <w:spacing w:after="0" w:line="360" w:lineRule="auto"/>
                              <w:jc w:val="both"/>
                              <w:rPr>
                                <w:sz w:val="16"/>
                                <w:szCs w:val="16"/>
                              </w:rPr>
                            </w:pPr>
                            <w:r w:rsidRPr="00E04678">
                              <w:rPr>
                                <w:sz w:val="16"/>
                                <w:szCs w:val="16"/>
                              </w:rPr>
                              <w:t xml:space="preserve">As we know the .data section is burned on the flash but during the </w:t>
                            </w:r>
                            <w:r w:rsidR="00A06184" w:rsidRPr="00E04678">
                              <w:rPr>
                                <w:sz w:val="16"/>
                                <w:szCs w:val="16"/>
                              </w:rPr>
                              <w:t>startup,</w:t>
                            </w:r>
                            <w:r w:rsidRPr="00E04678">
                              <w:rPr>
                                <w:sz w:val="16"/>
                                <w:szCs w:val="16"/>
                              </w:rPr>
                              <w:t xml:space="preserve"> it's copied to the </w:t>
                            </w:r>
                            <w:proofErr w:type="gramStart"/>
                            <w:r w:rsidRPr="00E04678">
                              <w:rPr>
                                <w:sz w:val="16"/>
                                <w:szCs w:val="16"/>
                              </w:rPr>
                              <w:t>SRAM</w:t>
                            </w:r>
                            <w:r w:rsidR="00A06184">
                              <w:rPr>
                                <w:sz w:val="16"/>
                                <w:szCs w:val="16"/>
                              </w:rPr>
                              <w:t xml:space="preserve"> ,</w:t>
                            </w:r>
                            <w:r w:rsidRPr="00E04678">
                              <w:rPr>
                                <w:sz w:val="16"/>
                                <w:szCs w:val="16"/>
                              </w:rPr>
                              <w:t>we</w:t>
                            </w:r>
                            <w:proofErr w:type="gramEnd"/>
                            <w:r w:rsidRPr="00E04678">
                              <w:rPr>
                                <w:sz w:val="16"/>
                                <w:szCs w:val="16"/>
                              </w:rPr>
                              <w:t xml:space="preserve"> can do that if we know:</w:t>
                            </w:r>
                          </w:p>
                          <w:p w14:paraId="12B964D6" w14:textId="77777777" w:rsidR="00A06184" w:rsidRDefault="00E04678" w:rsidP="00A06184">
                            <w:pPr>
                              <w:spacing w:after="0" w:line="360" w:lineRule="auto"/>
                              <w:jc w:val="both"/>
                              <w:rPr>
                                <w:sz w:val="16"/>
                                <w:szCs w:val="16"/>
                              </w:rPr>
                            </w:pPr>
                            <w:r w:rsidRPr="00E04678">
                              <w:rPr>
                                <w:sz w:val="16"/>
                                <w:szCs w:val="16"/>
                              </w:rPr>
                              <w:t xml:space="preserve">- what's the start address of .data </w:t>
                            </w:r>
                            <w:r w:rsidR="00A06184">
                              <w:rPr>
                                <w:sz w:val="16"/>
                                <w:szCs w:val="16"/>
                              </w:rPr>
                              <w:t xml:space="preserve">section </w:t>
                            </w:r>
                          </w:p>
                          <w:p w14:paraId="25DA3335" w14:textId="6750E1EA" w:rsidR="00A06184" w:rsidRDefault="00A06184" w:rsidP="00A06184">
                            <w:pPr>
                              <w:spacing w:after="0" w:line="360" w:lineRule="auto"/>
                              <w:jc w:val="both"/>
                              <w:rPr>
                                <w:sz w:val="16"/>
                                <w:szCs w:val="16"/>
                              </w:rPr>
                            </w:pPr>
                            <w:r>
                              <w:rPr>
                                <w:sz w:val="16"/>
                                <w:szCs w:val="16"/>
                              </w:rPr>
                              <w:t xml:space="preserve">- </w:t>
                            </w:r>
                            <w:r w:rsidR="00E04678" w:rsidRPr="00E04678">
                              <w:rPr>
                                <w:sz w:val="16"/>
                                <w:szCs w:val="16"/>
                              </w:rPr>
                              <w:t xml:space="preserve">what's the end address of .data </w:t>
                            </w:r>
                            <w:r w:rsidRPr="00E04678">
                              <w:rPr>
                                <w:sz w:val="16"/>
                                <w:szCs w:val="16"/>
                              </w:rPr>
                              <w:t>section</w:t>
                            </w:r>
                            <w:r w:rsidR="00E04678" w:rsidRPr="00E04678">
                              <w:rPr>
                                <w:sz w:val="16"/>
                                <w:szCs w:val="16"/>
                              </w:rPr>
                              <w:t>.</w:t>
                            </w:r>
                          </w:p>
                          <w:p w14:paraId="52AD621B" w14:textId="268473BB" w:rsidR="00E04678" w:rsidRPr="00E04678" w:rsidRDefault="00E04678" w:rsidP="00A06184">
                            <w:pPr>
                              <w:spacing w:after="0" w:line="360" w:lineRule="auto"/>
                              <w:jc w:val="both"/>
                              <w:rPr>
                                <w:sz w:val="16"/>
                                <w:szCs w:val="16"/>
                              </w:rPr>
                            </w:pPr>
                            <w:r w:rsidRPr="00E04678">
                              <w:rPr>
                                <w:sz w:val="16"/>
                                <w:szCs w:val="16"/>
                              </w:rPr>
                              <w:t xml:space="preserve">- As a </w:t>
                            </w:r>
                            <w:r w:rsidR="00A06184" w:rsidRPr="00E04678">
                              <w:rPr>
                                <w:sz w:val="16"/>
                                <w:szCs w:val="16"/>
                              </w:rPr>
                              <w:t>result,</w:t>
                            </w:r>
                            <w:r w:rsidRPr="00E04678">
                              <w:rPr>
                                <w:sz w:val="16"/>
                                <w:szCs w:val="16"/>
                              </w:rPr>
                              <w:t xml:space="preserve"> the size of .data is known.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DD7F" id="_x0000_s1034" type="#_x0000_t202" style="position:absolute;margin-left:391.65pt;margin-top:46.7pt;width:212pt;height:104.8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" strokecolor="red">
                <v:textbox>
                  <w:txbxContent>
                    <w:p w14:paraId="25B4B9A9" w14:textId="442719E5" w:rsidR="00E04678" w:rsidRPr="00E04678" w:rsidRDefault="00E04678" w:rsidP="00A06184">
                      <w:pPr>
                        <w:spacing w:after="0" w:line="360" w:lineRule="auto"/>
                        <w:jc w:val="both"/>
                        <w:rPr>
                          <w:sz w:val="16"/>
                          <w:szCs w:val="16"/>
                        </w:rPr>
                      </w:pPr>
                      <w:r w:rsidRPr="00E04678">
                        <w:rPr>
                          <w:sz w:val="16"/>
                          <w:szCs w:val="16"/>
                        </w:rPr>
                        <w:t>1</w:t>
                      </w:r>
                      <w:r w:rsidRPr="00E04678">
                        <w:rPr>
                          <w:sz w:val="16"/>
                          <w:szCs w:val="16"/>
                        </w:rPr>
                        <w:t>-Copying data from ROM to SRAM:</w:t>
                      </w:r>
                    </w:p>
                    <w:p w14:paraId="499EB89D" w14:textId="44009C99" w:rsidR="00A06184" w:rsidRDefault="00E04678" w:rsidP="00A06184">
                      <w:pPr>
                        <w:spacing w:after="0" w:line="360" w:lineRule="auto"/>
                        <w:jc w:val="both"/>
                        <w:rPr>
                          <w:sz w:val="16"/>
                          <w:szCs w:val="16"/>
                        </w:rPr>
                      </w:pPr>
                      <w:r w:rsidRPr="00E04678">
                        <w:rPr>
                          <w:sz w:val="16"/>
                          <w:szCs w:val="16"/>
                        </w:rPr>
                        <w:t xml:space="preserve">As we know the .data section is burned on the flash but during the </w:t>
                      </w:r>
                      <w:r w:rsidR="00A06184" w:rsidRPr="00E04678">
                        <w:rPr>
                          <w:sz w:val="16"/>
                          <w:szCs w:val="16"/>
                        </w:rPr>
                        <w:t>startup,</w:t>
                      </w:r>
                      <w:r w:rsidRPr="00E04678">
                        <w:rPr>
                          <w:sz w:val="16"/>
                          <w:szCs w:val="16"/>
                        </w:rPr>
                        <w:t xml:space="preserve"> it's copied to the </w:t>
                      </w:r>
                      <w:proofErr w:type="gramStart"/>
                      <w:r w:rsidRPr="00E04678">
                        <w:rPr>
                          <w:sz w:val="16"/>
                          <w:szCs w:val="16"/>
                        </w:rPr>
                        <w:t>SRAM</w:t>
                      </w:r>
                      <w:r w:rsidR="00A06184">
                        <w:rPr>
                          <w:sz w:val="16"/>
                          <w:szCs w:val="16"/>
                        </w:rPr>
                        <w:t xml:space="preserve"> ,</w:t>
                      </w:r>
                      <w:r w:rsidRPr="00E04678">
                        <w:rPr>
                          <w:sz w:val="16"/>
                          <w:szCs w:val="16"/>
                        </w:rPr>
                        <w:t>we</w:t>
                      </w:r>
                      <w:proofErr w:type="gramEnd"/>
                      <w:r w:rsidRPr="00E04678">
                        <w:rPr>
                          <w:sz w:val="16"/>
                          <w:szCs w:val="16"/>
                        </w:rPr>
                        <w:t xml:space="preserve"> can do that if we know:</w:t>
                      </w:r>
                    </w:p>
                    <w:p w14:paraId="12B964D6" w14:textId="77777777" w:rsidR="00A06184" w:rsidRDefault="00E04678" w:rsidP="00A06184">
                      <w:pPr>
                        <w:spacing w:after="0" w:line="360" w:lineRule="auto"/>
                        <w:jc w:val="both"/>
                        <w:rPr>
                          <w:sz w:val="16"/>
                          <w:szCs w:val="16"/>
                        </w:rPr>
                      </w:pPr>
                      <w:r w:rsidRPr="00E04678">
                        <w:rPr>
                          <w:sz w:val="16"/>
                          <w:szCs w:val="16"/>
                        </w:rPr>
                        <w:t xml:space="preserve">- what's the start address of .data </w:t>
                      </w:r>
                      <w:r w:rsidR="00A06184">
                        <w:rPr>
                          <w:sz w:val="16"/>
                          <w:szCs w:val="16"/>
                        </w:rPr>
                        <w:t xml:space="preserve">section </w:t>
                      </w:r>
                    </w:p>
                    <w:p w14:paraId="25DA3335" w14:textId="6750E1EA" w:rsidR="00A06184" w:rsidRDefault="00A06184" w:rsidP="00A06184">
                      <w:pPr>
                        <w:spacing w:after="0" w:line="360" w:lineRule="auto"/>
                        <w:jc w:val="both"/>
                        <w:rPr>
                          <w:sz w:val="16"/>
                          <w:szCs w:val="16"/>
                        </w:rPr>
                      </w:pPr>
                      <w:r>
                        <w:rPr>
                          <w:sz w:val="16"/>
                          <w:szCs w:val="16"/>
                        </w:rPr>
                        <w:t xml:space="preserve">- </w:t>
                      </w:r>
                      <w:r w:rsidR="00E04678" w:rsidRPr="00E04678">
                        <w:rPr>
                          <w:sz w:val="16"/>
                          <w:szCs w:val="16"/>
                        </w:rPr>
                        <w:t xml:space="preserve">what's the end address of .data </w:t>
                      </w:r>
                      <w:r w:rsidRPr="00E04678">
                        <w:rPr>
                          <w:sz w:val="16"/>
                          <w:szCs w:val="16"/>
                        </w:rPr>
                        <w:t>section</w:t>
                      </w:r>
                      <w:r w:rsidR="00E04678" w:rsidRPr="00E04678">
                        <w:rPr>
                          <w:sz w:val="16"/>
                          <w:szCs w:val="16"/>
                        </w:rPr>
                        <w:t>.</w:t>
                      </w:r>
                    </w:p>
                    <w:p w14:paraId="52AD621B" w14:textId="268473BB" w:rsidR="00E04678" w:rsidRPr="00E04678" w:rsidRDefault="00E04678" w:rsidP="00A06184">
                      <w:pPr>
                        <w:spacing w:after="0" w:line="360" w:lineRule="auto"/>
                        <w:jc w:val="both"/>
                        <w:rPr>
                          <w:sz w:val="16"/>
                          <w:szCs w:val="16"/>
                        </w:rPr>
                      </w:pPr>
                      <w:r w:rsidRPr="00E04678">
                        <w:rPr>
                          <w:sz w:val="16"/>
                          <w:szCs w:val="16"/>
                        </w:rPr>
                        <w:t xml:space="preserve">- As a </w:t>
                      </w:r>
                      <w:r w:rsidR="00A06184" w:rsidRPr="00E04678">
                        <w:rPr>
                          <w:sz w:val="16"/>
                          <w:szCs w:val="16"/>
                        </w:rPr>
                        <w:t>result,</w:t>
                      </w:r>
                      <w:r w:rsidRPr="00E04678">
                        <w:rPr>
                          <w:sz w:val="16"/>
                          <w:szCs w:val="16"/>
                        </w:rPr>
                        <w:t xml:space="preserve"> the size of .data is known.</w:t>
                      </w:r>
                    </w:p>
                  </w:txbxContent>
                </v:textbox>
                <w10:wrap anchorx="page"/>
              </v:shape>
            </w:pict>
          </mc:Fallback>
        </mc:AlternateContent>
      </w:r>
      <w:r w:rsidR="00E04678" w:rsidRPr="00E04678">
        <w:rPr>
          <w:noProof/>
          <w:sz w:val="20"/>
          <w:szCs w:val="20"/>
        </w:rPr>
        <w:drawing>
          <wp:inline distT="0" distB="0" distL="0" distR="0" wp14:anchorId="0624B6CC" wp14:editId="1CC41D8D">
            <wp:extent cx="5943600" cy="3215640"/>
            <wp:effectExtent l="0" t="0" r="0" b="3810"/>
            <wp:docPr id="17568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67234" name=""/>
                    <pic:cNvPicPr/>
                  </pic:nvPicPr>
                  <pic:blipFill>
                    <a:blip r:embed="rId16"/>
                    <a:stretch>
                      <a:fillRect/>
                    </a:stretch>
                  </pic:blipFill>
                  <pic:spPr>
                    <a:xfrm>
                      <a:off x="0" y="0"/>
                      <a:ext cx="5943600" cy="3215640"/>
                    </a:xfrm>
                    <a:prstGeom prst="rect">
                      <a:avLst/>
                    </a:prstGeom>
                  </pic:spPr>
                </pic:pic>
              </a:graphicData>
            </a:graphic>
          </wp:inline>
        </w:drawing>
      </w:r>
    </w:p>
    <w:p w14:paraId="7229FCD4" w14:textId="77777777" w:rsidR="00C805EB" w:rsidRDefault="00C805EB">
      <w:pPr>
        <w:rPr>
          <w:sz w:val="20"/>
          <w:szCs w:val="20"/>
        </w:rPr>
      </w:pPr>
    </w:p>
    <w:p w14:paraId="443812EC" w14:textId="77777777" w:rsidR="00C805EB" w:rsidRDefault="00C805EB">
      <w:pPr>
        <w:rPr>
          <w:sz w:val="20"/>
          <w:szCs w:val="20"/>
        </w:rPr>
      </w:pPr>
    </w:p>
    <w:p w14:paraId="084908C2" w14:textId="6EBC1681" w:rsidR="00C805EB" w:rsidRDefault="00C805EB">
      <w:pPr>
        <w:rPr>
          <w:sz w:val="20"/>
          <w:szCs w:val="20"/>
        </w:rPr>
      </w:pPr>
    </w:p>
    <w:p w14:paraId="106B205C" w14:textId="77777777" w:rsidR="00C805EB" w:rsidRDefault="00C805EB">
      <w:pPr>
        <w:rPr>
          <w:sz w:val="20"/>
          <w:szCs w:val="20"/>
        </w:rPr>
      </w:pPr>
    </w:p>
    <w:p w14:paraId="3DFAE954" w14:textId="77777777" w:rsidR="00C805EB" w:rsidRDefault="00C805EB">
      <w:pPr>
        <w:rPr>
          <w:sz w:val="20"/>
          <w:szCs w:val="20"/>
        </w:rPr>
      </w:pPr>
    </w:p>
    <w:p w14:paraId="799F0E7C" w14:textId="77777777" w:rsidR="00C805EB" w:rsidRDefault="00C805EB">
      <w:pPr>
        <w:rPr>
          <w:sz w:val="20"/>
          <w:szCs w:val="20"/>
        </w:rPr>
      </w:pPr>
    </w:p>
    <w:p w14:paraId="02BD49D0" w14:textId="66B121EE" w:rsidR="00C805EB" w:rsidRDefault="00C805EB">
      <w:pPr>
        <w:rPr>
          <w:sz w:val="20"/>
          <w:szCs w:val="20"/>
        </w:rPr>
      </w:pPr>
    </w:p>
    <w:p w14:paraId="57BB9AE7" w14:textId="07668861" w:rsidR="00C805EB" w:rsidRPr="001F4D82" w:rsidRDefault="00F002A2">
      <w:pPr>
        <w:rPr>
          <w:sz w:val="20"/>
          <w:szCs w:val="20"/>
        </w:rPr>
      </w:pPr>
      <w:r w:rsidRPr="00E04678">
        <w:rPr>
          <w:noProof/>
          <w:sz w:val="20"/>
          <w:szCs w:val="20"/>
        </w:rPr>
        <w:lastRenderedPageBreak/>
        <mc:AlternateContent>
          <mc:Choice Requires="wps">
            <w:drawing>
              <wp:anchor distT="45720" distB="45720" distL="114300" distR="114300" simplePos="0" relativeHeight="251707392" behindDoc="0" locked="0" layoutInCell="1" allowOverlap="1" wp14:anchorId="038AA684" wp14:editId="1C51DD67">
                <wp:simplePos x="0" y="0"/>
                <wp:positionH relativeFrom="margin">
                  <wp:posOffset>2202062</wp:posOffset>
                </wp:positionH>
                <wp:positionV relativeFrom="paragraph">
                  <wp:posOffset>4054501</wp:posOffset>
                </wp:positionV>
                <wp:extent cx="2683824" cy="601668"/>
                <wp:effectExtent l="0" t="0" r="21590" b="27305"/>
                <wp:wrapNone/>
                <wp:docPr id="362352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601668"/>
                        </a:xfrm>
                        <a:prstGeom prst="rect">
                          <a:avLst/>
                        </a:prstGeom>
                        <a:solidFill>
                          <a:srgbClr val="FFFFFF"/>
                        </a:solidFill>
                        <a:ln w="9525">
                          <a:solidFill>
                            <a:srgbClr val="FF0000"/>
                          </a:solidFill>
                          <a:miter lim="800000"/>
                          <a:headEnd/>
                          <a:tailEnd/>
                        </a:ln>
                      </wps:spPr>
                      <wps:txbx>
                        <w:txbxContent>
                          <w:p w14:paraId="69AEAE3F" w14:textId="38E3E593" w:rsidR="00F002A2" w:rsidRPr="00C805EB" w:rsidRDefault="00F002A2" w:rsidP="00F002A2">
                            <w:pPr>
                              <w:spacing w:after="0" w:line="360" w:lineRule="auto"/>
                              <w:jc w:val="both"/>
                              <w:rPr>
                                <w:b/>
                                <w:bCs/>
                                <w:sz w:val="16"/>
                                <w:szCs w:val="16"/>
                              </w:rPr>
                            </w:pPr>
                            <w:r>
                              <w:rPr>
                                <w:b/>
                                <w:bCs/>
                                <w:sz w:val="16"/>
                                <w:szCs w:val="16"/>
                              </w:rPr>
                              <w:t xml:space="preserve">All sections are aligned so that no need to a </w:t>
                            </w:r>
                            <w:proofErr w:type="gramStart"/>
                            <w:r>
                              <w:rPr>
                                <w:b/>
                                <w:bCs/>
                                <w:sz w:val="16"/>
                                <w:szCs w:val="16"/>
                              </w:rPr>
                              <w:t>ALIGN(</w:t>
                            </w:r>
                            <w:proofErr w:type="gramEnd"/>
                            <w:r>
                              <w:rPr>
                                <w:b/>
                                <w:bCs/>
                                <w:sz w:val="16"/>
                                <w:szCs w:val="16"/>
                              </w:rPr>
                              <w:t>4). You can put it for safety.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AA684" id="_x0000_s1035" type="#_x0000_t202" style="position:absolute;margin-left:173.4pt;margin-top:319.25pt;width:211.3pt;height:47.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" strokecolor="red">
                <v:textbox>
                  <w:txbxContent>
                    <w:p w14:paraId="69AEAE3F" w14:textId="38E3E593" w:rsidR="00F002A2" w:rsidRPr="00C805EB" w:rsidRDefault="00F002A2" w:rsidP="00F002A2">
                      <w:pPr>
                        <w:spacing w:after="0" w:line="360" w:lineRule="auto"/>
                        <w:jc w:val="both"/>
                        <w:rPr>
                          <w:b/>
                          <w:bCs/>
                          <w:sz w:val="16"/>
                          <w:szCs w:val="16"/>
                        </w:rPr>
                      </w:pPr>
                      <w:r>
                        <w:rPr>
                          <w:b/>
                          <w:bCs/>
                          <w:sz w:val="16"/>
                          <w:szCs w:val="16"/>
                        </w:rPr>
                        <w:t xml:space="preserve">All sections are aligned so that no need to a </w:t>
                      </w:r>
                      <w:proofErr w:type="gramStart"/>
                      <w:r>
                        <w:rPr>
                          <w:b/>
                          <w:bCs/>
                          <w:sz w:val="16"/>
                          <w:szCs w:val="16"/>
                        </w:rPr>
                        <w:t>ALIGN(</w:t>
                      </w:r>
                      <w:proofErr w:type="gramEnd"/>
                      <w:r>
                        <w:rPr>
                          <w:b/>
                          <w:bCs/>
                          <w:sz w:val="16"/>
                          <w:szCs w:val="16"/>
                        </w:rPr>
                        <w:t>4). You can put it for safety.</w:t>
                      </w:r>
                    </w:p>
                  </w:txbxContent>
                </v:textbox>
                <w10:wrap anchorx="margin"/>
              </v:shape>
            </w:pict>
          </mc:Fallback>
        </mc:AlternateContent>
      </w:r>
      <w:r w:rsidR="00C805EB" w:rsidRPr="00E04678">
        <w:rPr>
          <w:noProof/>
          <w:sz w:val="20"/>
          <w:szCs w:val="20"/>
        </w:rPr>
        <mc:AlternateContent>
          <mc:Choice Requires="wps">
            <w:drawing>
              <wp:anchor distT="45720" distB="45720" distL="114300" distR="114300" simplePos="0" relativeHeight="251705344" behindDoc="0" locked="0" layoutInCell="1" allowOverlap="1" wp14:anchorId="58BBEE52" wp14:editId="31FDE7E4">
                <wp:simplePos x="0" y="0"/>
                <wp:positionH relativeFrom="margin">
                  <wp:posOffset>2195920</wp:posOffset>
                </wp:positionH>
                <wp:positionV relativeFrom="paragraph">
                  <wp:posOffset>3266687</wp:posOffset>
                </wp:positionV>
                <wp:extent cx="2683824" cy="601668"/>
                <wp:effectExtent l="0" t="0" r="21590" b="27305"/>
                <wp:wrapNone/>
                <wp:docPr id="2080609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601668"/>
                        </a:xfrm>
                        <a:prstGeom prst="rect">
                          <a:avLst/>
                        </a:prstGeom>
                        <a:solidFill>
                          <a:srgbClr val="FFFFFF"/>
                        </a:solidFill>
                        <a:ln w="9525">
                          <a:solidFill>
                            <a:srgbClr val="FF0000"/>
                          </a:solidFill>
                          <a:miter lim="800000"/>
                          <a:headEnd/>
                          <a:tailEnd/>
                        </a:ln>
                      </wps:spPr>
                      <wps:txbx>
                        <w:txbxContent>
                          <w:p w14:paraId="73F4469F" w14:textId="7E4CFAEA" w:rsidR="00C805EB" w:rsidRPr="00C805EB" w:rsidRDefault="00C805EB" w:rsidP="00C805EB">
                            <w:pPr>
                              <w:spacing w:after="0" w:line="360" w:lineRule="auto"/>
                              <w:jc w:val="both"/>
                              <w:rPr>
                                <w:b/>
                                <w:bCs/>
                                <w:sz w:val="16"/>
                                <w:szCs w:val="16"/>
                              </w:rPr>
                            </w:pPr>
                            <w:r>
                              <w:rPr>
                                <w:b/>
                                <w:bCs/>
                                <w:sz w:val="16"/>
                                <w:szCs w:val="16"/>
                              </w:rPr>
                              <w:t xml:space="preserve">The _S_DATA at a VMA = 0x2000000 which is the beginning of the SRAM while the LMA is </w:t>
                            </w:r>
                            <w:r w:rsidR="00F002A2">
                              <w:rPr>
                                <w:b/>
                                <w:bCs/>
                                <w:sz w:val="16"/>
                                <w:szCs w:val="16"/>
                              </w:rPr>
                              <w:t>0x080000dc the same of _E_TEXT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EE52" id="_x0000_s1036" type="#_x0000_t202" style="position:absolute;margin-left:172.9pt;margin-top:257.2pt;width:211.3pt;height:47.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" strokecolor="red">
                <v:textbox>
                  <w:txbxContent>
                    <w:p w14:paraId="73F4469F" w14:textId="7E4CFAEA" w:rsidR="00C805EB" w:rsidRPr="00C805EB" w:rsidRDefault="00C805EB" w:rsidP="00C805EB">
                      <w:pPr>
                        <w:spacing w:after="0" w:line="360" w:lineRule="auto"/>
                        <w:jc w:val="both"/>
                        <w:rPr>
                          <w:b/>
                          <w:bCs/>
                          <w:sz w:val="16"/>
                          <w:szCs w:val="16"/>
                        </w:rPr>
                      </w:pPr>
                      <w:r>
                        <w:rPr>
                          <w:b/>
                          <w:bCs/>
                          <w:sz w:val="16"/>
                          <w:szCs w:val="16"/>
                        </w:rPr>
                        <w:t xml:space="preserve">The _S_DATA at a VMA = 0x2000000 which is the beginning of the SRAM while the LMA is </w:t>
                      </w:r>
                      <w:r w:rsidR="00F002A2">
                        <w:rPr>
                          <w:b/>
                          <w:bCs/>
                          <w:sz w:val="16"/>
                          <w:szCs w:val="16"/>
                        </w:rPr>
                        <w:t>0x080000dc the same of _E_TEXT</w:t>
                      </w:r>
                    </w:p>
                  </w:txbxContent>
                </v:textbox>
                <w10:wrap anchorx="margin"/>
              </v:shape>
            </w:pict>
          </mc:Fallback>
        </mc:AlternateContent>
      </w:r>
      <w:r w:rsidR="00C805EB" w:rsidRPr="00E04678">
        <w:rPr>
          <w:noProof/>
          <w:sz w:val="20"/>
          <w:szCs w:val="20"/>
        </w:rPr>
        <mc:AlternateContent>
          <mc:Choice Requires="wps">
            <w:drawing>
              <wp:anchor distT="45720" distB="45720" distL="114300" distR="114300" simplePos="0" relativeHeight="251703296" behindDoc="0" locked="0" layoutInCell="1" allowOverlap="1" wp14:anchorId="7FB19625" wp14:editId="137C91EC">
                <wp:simplePos x="0" y="0"/>
                <wp:positionH relativeFrom="margin">
                  <wp:posOffset>2065879</wp:posOffset>
                </wp:positionH>
                <wp:positionV relativeFrom="paragraph">
                  <wp:posOffset>1559296</wp:posOffset>
                </wp:positionV>
                <wp:extent cx="2683824" cy="380716"/>
                <wp:effectExtent l="0" t="0" r="21590" b="19685"/>
                <wp:wrapNone/>
                <wp:docPr id="125637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380716"/>
                        </a:xfrm>
                        <a:prstGeom prst="rect">
                          <a:avLst/>
                        </a:prstGeom>
                        <a:solidFill>
                          <a:srgbClr val="FFFFFF"/>
                        </a:solidFill>
                        <a:ln w="9525">
                          <a:solidFill>
                            <a:srgbClr val="FF0000"/>
                          </a:solidFill>
                          <a:miter lim="800000"/>
                          <a:headEnd/>
                          <a:tailEnd/>
                        </a:ln>
                      </wps:spPr>
                      <wps:txbx>
                        <w:txbxContent>
                          <w:p w14:paraId="67BD4649" w14:textId="26626328" w:rsidR="00C805EB" w:rsidRPr="00C805EB" w:rsidRDefault="00C805EB" w:rsidP="00C805EB">
                            <w:pPr>
                              <w:spacing w:after="0" w:line="360" w:lineRule="auto"/>
                              <w:jc w:val="both"/>
                              <w:rPr>
                                <w:b/>
                                <w:bCs/>
                                <w:sz w:val="16"/>
                                <w:szCs w:val="16"/>
                              </w:rPr>
                            </w:pPr>
                            <w:r>
                              <w:rPr>
                                <w:b/>
                                <w:bCs/>
                                <w:sz w:val="16"/>
                                <w:szCs w:val="16"/>
                              </w:rPr>
                              <w:t>The Handlers have the same addresses (Alias to Default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19625" id="_x0000_s1037" type="#_x0000_t202" style="position:absolute;margin-left:162.65pt;margin-top:122.8pt;width:211.3pt;height:30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" strokecolor="red">
                <v:textbox>
                  <w:txbxContent>
                    <w:p w14:paraId="67BD4649" w14:textId="26626328" w:rsidR="00C805EB" w:rsidRPr="00C805EB" w:rsidRDefault="00C805EB" w:rsidP="00C805EB">
                      <w:pPr>
                        <w:spacing w:after="0" w:line="360" w:lineRule="auto"/>
                        <w:jc w:val="both"/>
                        <w:rPr>
                          <w:b/>
                          <w:bCs/>
                          <w:sz w:val="16"/>
                          <w:szCs w:val="16"/>
                        </w:rPr>
                      </w:pPr>
                      <w:r>
                        <w:rPr>
                          <w:b/>
                          <w:bCs/>
                          <w:sz w:val="16"/>
                          <w:szCs w:val="16"/>
                        </w:rPr>
                        <w:t>The Handlers have the same addresses (Alias to Default Handler)</w:t>
                      </w:r>
                    </w:p>
                  </w:txbxContent>
                </v:textbox>
                <w10:wrap anchorx="margin"/>
              </v:shape>
            </w:pict>
          </mc:Fallback>
        </mc:AlternateContent>
      </w:r>
      <w:r w:rsidR="00C805EB" w:rsidRPr="00E04678">
        <w:rPr>
          <w:noProof/>
          <w:sz w:val="20"/>
          <w:szCs w:val="20"/>
        </w:rPr>
        <mc:AlternateContent>
          <mc:Choice Requires="wps">
            <w:drawing>
              <wp:anchor distT="45720" distB="45720" distL="114300" distR="114300" simplePos="0" relativeHeight="251701248" behindDoc="0" locked="0" layoutInCell="1" allowOverlap="1" wp14:anchorId="3B107173" wp14:editId="1D8E2622">
                <wp:simplePos x="0" y="0"/>
                <wp:positionH relativeFrom="margin">
                  <wp:posOffset>2069801</wp:posOffset>
                </wp:positionH>
                <wp:positionV relativeFrom="paragraph">
                  <wp:posOffset>1097682</wp:posOffset>
                </wp:positionV>
                <wp:extent cx="2683824" cy="380716"/>
                <wp:effectExtent l="0" t="0" r="21590" b="19685"/>
                <wp:wrapNone/>
                <wp:docPr id="442255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380716"/>
                        </a:xfrm>
                        <a:prstGeom prst="rect">
                          <a:avLst/>
                        </a:prstGeom>
                        <a:solidFill>
                          <a:srgbClr val="FFFFFF"/>
                        </a:solidFill>
                        <a:ln w="9525">
                          <a:solidFill>
                            <a:srgbClr val="FF0000"/>
                          </a:solidFill>
                          <a:miter lim="800000"/>
                          <a:headEnd/>
                          <a:tailEnd/>
                        </a:ln>
                      </wps:spPr>
                      <wps:txbx>
                        <w:txbxContent>
                          <w:p w14:paraId="1F4172FF" w14:textId="7A600E45" w:rsidR="00C805EB" w:rsidRPr="00C805EB" w:rsidRDefault="00F002A2" w:rsidP="00C805EB">
                            <w:pPr>
                              <w:spacing w:after="0" w:line="360" w:lineRule="auto"/>
                              <w:jc w:val="both"/>
                              <w:rPr>
                                <w:b/>
                                <w:bCs/>
                                <w:sz w:val="16"/>
                                <w:szCs w:val="16"/>
                              </w:rPr>
                            </w:pPr>
                            <w:r>
                              <w:rPr>
                                <w:b/>
                                <w:bCs/>
                                <w:sz w:val="16"/>
                                <w:szCs w:val="16"/>
                              </w:rPr>
                              <w:t>. vectors</w:t>
                            </w:r>
                            <w:r w:rsidR="00C805EB">
                              <w:rPr>
                                <w:b/>
                                <w:bCs/>
                                <w:sz w:val="16"/>
                                <w:szCs w:val="16"/>
                              </w:rPr>
                              <w:t xml:space="preserve"> section at the beginning of .text at address 0x08000000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7173" id="_x0000_s1038" type="#_x0000_t202" style="position:absolute;margin-left:163pt;margin-top:86.45pt;width:211.3pt;height:30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" strokecolor="red">
                <v:textbox>
                  <w:txbxContent>
                    <w:p w14:paraId="1F4172FF" w14:textId="7A600E45" w:rsidR="00C805EB" w:rsidRPr="00C805EB" w:rsidRDefault="00F002A2" w:rsidP="00C805EB">
                      <w:pPr>
                        <w:spacing w:after="0" w:line="360" w:lineRule="auto"/>
                        <w:jc w:val="both"/>
                        <w:rPr>
                          <w:b/>
                          <w:bCs/>
                          <w:sz w:val="16"/>
                          <w:szCs w:val="16"/>
                        </w:rPr>
                      </w:pPr>
                      <w:r>
                        <w:rPr>
                          <w:b/>
                          <w:bCs/>
                          <w:sz w:val="16"/>
                          <w:szCs w:val="16"/>
                        </w:rPr>
                        <w:t>. vectors</w:t>
                      </w:r>
                      <w:r w:rsidR="00C805EB">
                        <w:rPr>
                          <w:b/>
                          <w:bCs/>
                          <w:sz w:val="16"/>
                          <w:szCs w:val="16"/>
                        </w:rPr>
                        <w:t xml:space="preserve"> section at the beginning of .text at address 0x08000000</w:t>
                      </w:r>
                    </w:p>
                  </w:txbxContent>
                </v:textbox>
                <w10:wrap anchorx="margin"/>
              </v:shape>
            </w:pict>
          </mc:Fallback>
        </mc:AlternateContent>
      </w:r>
      <w:r w:rsidR="00C805EB">
        <w:rPr>
          <w:noProof/>
          <w:sz w:val="20"/>
          <w:szCs w:val="20"/>
        </w:rPr>
        <mc:AlternateContent>
          <mc:Choice Requires="wps">
            <w:drawing>
              <wp:anchor distT="0" distB="0" distL="114300" distR="114300" simplePos="0" relativeHeight="251699200" behindDoc="0" locked="0" layoutInCell="1" allowOverlap="1" wp14:anchorId="06A3A7F9" wp14:editId="42D5361D">
                <wp:simplePos x="0" y="0"/>
                <wp:positionH relativeFrom="column">
                  <wp:posOffset>973920</wp:posOffset>
                </wp:positionH>
                <wp:positionV relativeFrom="paragraph">
                  <wp:posOffset>434566</wp:posOffset>
                </wp:positionV>
                <wp:extent cx="664757" cy="185596"/>
                <wp:effectExtent l="0" t="76200" r="0" b="24130"/>
                <wp:wrapNone/>
                <wp:docPr id="1005098401" name="Connector: Elbow 17"/>
                <wp:cNvGraphicFramePr/>
                <a:graphic xmlns:a="http://schemas.openxmlformats.org/drawingml/2006/main">
                  <a:graphicData uri="http://schemas.microsoft.com/office/word/2010/wordprocessingShape">
                    <wps:wsp>
                      <wps:cNvCnPr/>
                      <wps:spPr>
                        <a:xfrm flipV="1">
                          <a:off x="0" y="0"/>
                          <a:ext cx="664757" cy="185596"/>
                        </a:xfrm>
                        <a:prstGeom prst="bentConnector3">
                          <a:avLst>
                            <a:gd name="adj1" fmla="val 1318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0F9E5" id="Connector: Elbow 17" o:spid="_x0000_s1026" type="#_x0000_t34" style="position:absolute;margin-left:76.7pt;margin-top:34.2pt;width:52.35pt;height:14.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" adj="2848" strokecolor="red" strokeweight=".5pt">
                <v:stroke endarrow="block"/>
              </v:shape>
            </w:pict>
          </mc:Fallback>
        </mc:AlternateContent>
      </w:r>
      <w:r w:rsidR="00C805EB">
        <w:rPr>
          <w:noProof/>
          <w:sz w:val="20"/>
          <w:szCs w:val="20"/>
        </w:rPr>
        <mc:AlternateContent>
          <mc:Choice Requires="wps">
            <w:drawing>
              <wp:anchor distT="0" distB="0" distL="114300" distR="114300" simplePos="0" relativeHeight="251698176" behindDoc="0" locked="0" layoutInCell="1" allowOverlap="1" wp14:anchorId="48831BBA" wp14:editId="38EB7B69">
                <wp:simplePos x="0" y="0"/>
                <wp:positionH relativeFrom="column">
                  <wp:posOffset>978447</wp:posOffset>
                </wp:positionH>
                <wp:positionV relativeFrom="paragraph">
                  <wp:posOffset>715224</wp:posOffset>
                </wp:positionV>
                <wp:extent cx="669284" cy="208229"/>
                <wp:effectExtent l="0" t="0" r="55245" b="97155"/>
                <wp:wrapNone/>
                <wp:docPr id="1691332866" name="Connector: Elbow 16"/>
                <wp:cNvGraphicFramePr/>
                <a:graphic xmlns:a="http://schemas.openxmlformats.org/drawingml/2006/main">
                  <a:graphicData uri="http://schemas.microsoft.com/office/word/2010/wordprocessingShape">
                    <wps:wsp>
                      <wps:cNvCnPr/>
                      <wps:spPr>
                        <a:xfrm>
                          <a:off x="0" y="0"/>
                          <a:ext cx="669284" cy="208229"/>
                        </a:xfrm>
                        <a:prstGeom prst="bentConnector3">
                          <a:avLst>
                            <a:gd name="adj1" fmla="val 12754"/>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1D12A" id="Connector: Elbow 16" o:spid="_x0000_s1026" type="#_x0000_t34" style="position:absolute;margin-left:77.05pt;margin-top:56.3pt;width:52.7pt;height:16.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" adj="2755" strokecolor="#00b050" strokeweight=".5pt">
                <v:stroke endarrow="block"/>
              </v:shape>
            </w:pict>
          </mc:Fallback>
        </mc:AlternateContent>
      </w:r>
      <w:r w:rsidR="00C805EB" w:rsidRPr="00E04678">
        <w:rPr>
          <w:noProof/>
          <w:sz w:val="20"/>
          <w:szCs w:val="20"/>
        </w:rPr>
        <mc:AlternateContent>
          <mc:Choice Requires="wps">
            <w:drawing>
              <wp:anchor distT="45720" distB="45720" distL="114300" distR="114300" simplePos="0" relativeHeight="251697152" behindDoc="0" locked="0" layoutInCell="1" allowOverlap="1" wp14:anchorId="2C00491D" wp14:editId="4FC12049">
                <wp:simplePos x="0" y="0"/>
                <wp:positionH relativeFrom="margin">
                  <wp:posOffset>1677917</wp:posOffset>
                </wp:positionH>
                <wp:positionV relativeFrom="paragraph">
                  <wp:posOffset>751675</wp:posOffset>
                </wp:positionV>
                <wp:extent cx="2683824" cy="255319"/>
                <wp:effectExtent l="0" t="0" r="21590" b="11430"/>
                <wp:wrapNone/>
                <wp:docPr id="214192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255319"/>
                        </a:xfrm>
                        <a:prstGeom prst="rect">
                          <a:avLst/>
                        </a:prstGeom>
                        <a:solidFill>
                          <a:srgbClr val="FFFFFF"/>
                        </a:solidFill>
                        <a:ln w="9525">
                          <a:solidFill>
                            <a:srgbClr val="00B050"/>
                          </a:solidFill>
                          <a:miter lim="800000"/>
                          <a:headEnd/>
                          <a:tailEnd/>
                        </a:ln>
                      </wps:spPr>
                      <wps:txbx>
                        <w:txbxContent>
                          <w:p w14:paraId="33AFE9ED" w14:textId="7A8C7C33" w:rsidR="00C805EB" w:rsidRPr="00C805EB" w:rsidRDefault="00C805EB" w:rsidP="00C805EB">
                            <w:pPr>
                              <w:spacing w:after="0" w:line="360" w:lineRule="auto"/>
                              <w:jc w:val="both"/>
                              <w:rPr>
                                <w:b/>
                                <w:bCs/>
                                <w:sz w:val="16"/>
                                <w:szCs w:val="16"/>
                              </w:rPr>
                            </w:pPr>
                            <w:r w:rsidRPr="00C805EB">
                              <w:rPr>
                                <w:b/>
                                <w:bCs/>
                                <w:sz w:val="16"/>
                                <w:szCs w:val="16"/>
                              </w:rPr>
                              <w:t xml:space="preserve">The start </w:t>
                            </w:r>
                            <w:proofErr w:type="gramStart"/>
                            <w:r w:rsidRPr="00C805EB">
                              <w:rPr>
                                <w:b/>
                                <w:bCs/>
                                <w:sz w:val="16"/>
                                <w:szCs w:val="16"/>
                              </w:rPr>
                              <w:t>address</w:t>
                            </w:r>
                            <w:proofErr w:type="gramEnd"/>
                            <w:r>
                              <w:rPr>
                                <w:b/>
                                <w:bCs/>
                                <w:sz w:val="16"/>
                                <w:szCs w:val="16"/>
                              </w:rPr>
                              <w:t xml:space="preserve"> </w:t>
                            </w:r>
                            <w:r w:rsidRPr="00C805EB">
                              <w:rPr>
                                <w:b/>
                                <w:bCs/>
                                <w:sz w:val="16"/>
                                <w:szCs w:val="16"/>
                              </w:rPr>
                              <w:t xml:space="preserve">of the </w:t>
                            </w:r>
                            <w:r>
                              <w:rPr>
                                <w:b/>
                                <w:bCs/>
                                <w:sz w:val="16"/>
                                <w:szCs w:val="16"/>
                              </w:rPr>
                              <w:t>SRAM</w:t>
                            </w:r>
                            <w:r w:rsidRPr="00C805EB">
                              <w:rPr>
                                <w:b/>
                                <w:bCs/>
                                <w:sz w:val="16"/>
                                <w:szCs w:val="16"/>
                              </w:rPr>
                              <w:t xml:space="preserve"> at 0x</w:t>
                            </w:r>
                            <w:r>
                              <w:rPr>
                                <w:b/>
                                <w:bCs/>
                                <w:sz w:val="16"/>
                                <w:szCs w:val="16"/>
                              </w:rPr>
                              <w:t>20</w:t>
                            </w:r>
                            <w:r w:rsidRPr="00C805EB">
                              <w:rPr>
                                <w:b/>
                                <w:bCs/>
                                <w:sz w:val="16"/>
                                <w:szCs w:val="16"/>
                              </w:rPr>
                              <w:t>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491D" id="_x0000_s1039" type="#_x0000_t202" style="position:absolute;margin-left:132.1pt;margin-top:59.2pt;width:211.3pt;height:20.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" strokecolor="#00b050">
                <v:textbox>
                  <w:txbxContent>
                    <w:p w14:paraId="33AFE9ED" w14:textId="7A8C7C33" w:rsidR="00C805EB" w:rsidRPr="00C805EB" w:rsidRDefault="00C805EB" w:rsidP="00C805EB">
                      <w:pPr>
                        <w:spacing w:after="0" w:line="360" w:lineRule="auto"/>
                        <w:jc w:val="both"/>
                        <w:rPr>
                          <w:b/>
                          <w:bCs/>
                          <w:sz w:val="16"/>
                          <w:szCs w:val="16"/>
                        </w:rPr>
                      </w:pPr>
                      <w:r w:rsidRPr="00C805EB">
                        <w:rPr>
                          <w:b/>
                          <w:bCs/>
                          <w:sz w:val="16"/>
                          <w:szCs w:val="16"/>
                        </w:rPr>
                        <w:t xml:space="preserve">The start </w:t>
                      </w:r>
                      <w:proofErr w:type="gramStart"/>
                      <w:r w:rsidRPr="00C805EB">
                        <w:rPr>
                          <w:b/>
                          <w:bCs/>
                          <w:sz w:val="16"/>
                          <w:szCs w:val="16"/>
                        </w:rPr>
                        <w:t>address</w:t>
                      </w:r>
                      <w:proofErr w:type="gramEnd"/>
                      <w:r>
                        <w:rPr>
                          <w:b/>
                          <w:bCs/>
                          <w:sz w:val="16"/>
                          <w:szCs w:val="16"/>
                        </w:rPr>
                        <w:t xml:space="preserve"> </w:t>
                      </w:r>
                      <w:r w:rsidRPr="00C805EB">
                        <w:rPr>
                          <w:b/>
                          <w:bCs/>
                          <w:sz w:val="16"/>
                          <w:szCs w:val="16"/>
                        </w:rPr>
                        <w:t xml:space="preserve">of the </w:t>
                      </w:r>
                      <w:r>
                        <w:rPr>
                          <w:b/>
                          <w:bCs/>
                          <w:sz w:val="16"/>
                          <w:szCs w:val="16"/>
                        </w:rPr>
                        <w:t>SRAM</w:t>
                      </w:r>
                      <w:r w:rsidRPr="00C805EB">
                        <w:rPr>
                          <w:b/>
                          <w:bCs/>
                          <w:sz w:val="16"/>
                          <w:szCs w:val="16"/>
                        </w:rPr>
                        <w:t xml:space="preserve"> at 0x</w:t>
                      </w:r>
                      <w:r>
                        <w:rPr>
                          <w:b/>
                          <w:bCs/>
                          <w:sz w:val="16"/>
                          <w:szCs w:val="16"/>
                        </w:rPr>
                        <w:t>20</w:t>
                      </w:r>
                      <w:r w:rsidRPr="00C805EB">
                        <w:rPr>
                          <w:b/>
                          <w:bCs/>
                          <w:sz w:val="16"/>
                          <w:szCs w:val="16"/>
                        </w:rPr>
                        <w:t>000000</w:t>
                      </w:r>
                    </w:p>
                  </w:txbxContent>
                </v:textbox>
                <w10:wrap anchorx="margin"/>
              </v:shape>
            </w:pict>
          </mc:Fallback>
        </mc:AlternateContent>
      </w:r>
      <w:r w:rsidR="00C805EB" w:rsidRPr="00E04678">
        <w:rPr>
          <w:noProof/>
          <w:sz w:val="20"/>
          <w:szCs w:val="20"/>
        </w:rPr>
        <mc:AlternateContent>
          <mc:Choice Requires="wps">
            <w:drawing>
              <wp:anchor distT="45720" distB="45720" distL="114300" distR="114300" simplePos="0" relativeHeight="251695104" behindDoc="0" locked="0" layoutInCell="1" allowOverlap="1" wp14:anchorId="537DB36C" wp14:editId="19003641">
                <wp:simplePos x="0" y="0"/>
                <wp:positionH relativeFrom="margin">
                  <wp:align>center</wp:align>
                </wp:positionH>
                <wp:positionV relativeFrom="paragraph">
                  <wp:posOffset>230942</wp:posOffset>
                </wp:positionV>
                <wp:extent cx="2683824" cy="255319"/>
                <wp:effectExtent l="0" t="0" r="21590" b="11430"/>
                <wp:wrapNone/>
                <wp:docPr id="528554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4" cy="255319"/>
                        </a:xfrm>
                        <a:prstGeom prst="rect">
                          <a:avLst/>
                        </a:prstGeom>
                        <a:solidFill>
                          <a:srgbClr val="FFFFFF"/>
                        </a:solidFill>
                        <a:ln w="9525">
                          <a:solidFill>
                            <a:srgbClr val="FF0000"/>
                          </a:solidFill>
                          <a:miter lim="800000"/>
                          <a:headEnd/>
                          <a:tailEnd/>
                        </a:ln>
                      </wps:spPr>
                      <wps:txbx>
                        <w:txbxContent>
                          <w:p w14:paraId="5718D2E1" w14:textId="5C8C9762" w:rsidR="00C805EB" w:rsidRPr="00C805EB" w:rsidRDefault="00C805EB" w:rsidP="00C805EB">
                            <w:pPr>
                              <w:spacing w:after="0" w:line="360" w:lineRule="auto"/>
                              <w:jc w:val="both"/>
                              <w:rPr>
                                <w:b/>
                                <w:bCs/>
                                <w:sz w:val="16"/>
                                <w:szCs w:val="16"/>
                              </w:rPr>
                            </w:pPr>
                            <w:r w:rsidRPr="00C805EB">
                              <w:rPr>
                                <w:b/>
                                <w:bCs/>
                                <w:sz w:val="16"/>
                                <w:szCs w:val="16"/>
                              </w:rPr>
                              <w:t xml:space="preserve">The start </w:t>
                            </w:r>
                            <w:proofErr w:type="gramStart"/>
                            <w:r w:rsidRPr="00C805EB">
                              <w:rPr>
                                <w:b/>
                                <w:bCs/>
                                <w:sz w:val="16"/>
                                <w:szCs w:val="16"/>
                              </w:rPr>
                              <w:t>address</w:t>
                            </w:r>
                            <w:proofErr w:type="gramEnd"/>
                            <w:r>
                              <w:rPr>
                                <w:b/>
                                <w:bCs/>
                                <w:sz w:val="16"/>
                                <w:szCs w:val="16"/>
                              </w:rPr>
                              <w:t xml:space="preserve"> </w:t>
                            </w:r>
                            <w:r w:rsidRPr="00C805EB">
                              <w:rPr>
                                <w:b/>
                                <w:bCs/>
                                <w:sz w:val="16"/>
                                <w:szCs w:val="16"/>
                              </w:rPr>
                              <w:t>of the flash at 0x08000000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DB36C" id="_x0000_s1040" type="#_x0000_t202" style="position:absolute;margin-left:0;margin-top:18.2pt;width:211.3pt;height:20.1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" strokecolor="red">
                <v:textbox>
                  <w:txbxContent>
                    <w:p w14:paraId="5718D2E1" w14:textId="5C8C9762" w:rsidR="00C805EB" w:rsidRPr="00C805EB" w:rsidRDefault="00C805EB" w:rsidP="00C805EB">
                      <w:pPr>
                        <w:spacing w:after="0" w:line="360" w:lineRule="auto"/>
                        <w:jc w:val="both"/>
                        <w:rPr>
                          <w:b/>
                          <w:bCs/>
                          <w:sz w:val="16"/>
                          <w:szCs w:val="16"/>
                        </w:rPr>
                      </w:pPr>
                      <w:r w:rsidRPr="00C805EB">
                        <w:rPr>
                          <w:b/>
                          <w:bCs/>
                          <w:sz w:val="16"/>
                          <w:szCs w:val="16"/>
                        </w:rPr>
                        <w:t xml:space="preserve">The start </w:t>
                      </w:r>
                      <w:proofErr w:type="gramStart"/>
                      <w:r w:rsidRPr="00C805EB">
                        <w:rPr>
                          <w:b/>
                          <w:bCs/>
                          <w:sz w:val="16"/>
                          <w:szCs w:val="16"/>
                        </w:rPr>
                        <w:t>address</w:t>
                      </w:r>
                      <w:proofErr w:type="gramEnd"/>
                      <w:r>
                        <w:rPr>
                          <w:b/>
                          <w:bCs/>
                          <w:sz w:val="16"/>
                          <w:szCs w:val="16"/>
                        </w:rPr>
                        <w:t xml:space="preserve"> </w:t>
                      </w:r>
                      <w:r w:rsidRPr="00C805EB">
                        <w:rPr>
                          <w:b/>
                          <w:bCs/>
                          <w:sz w:val="16"/>
                          <w:szCs w:val="16"/>
                        </w:rPr>
                        <w:t>of the flash at 0x08000000</w:t>
                      </w:r>
                    </w:p>
                  </w:txbxContent>
                </v:textbox>
                <w10:wrap anchorx="margin"/>
              </v:shape>
            </w:pict>
          </mc:Fallback>
        </mc:AlternateContent>
      </w:r>
      <w:r w:rsidR="00C805EB">
        <w:rPr>
          <w:noProof/>
          <w:sz w:val="20"/>
          <w:szCs w:val="20"/>
        </w:rPr>
        <mc:AlternateContent>
          <mc:Choice Requires="wps">
            <w:drawing>
              <wp:anchor distT="0" distB="0" distL="114300" distR="114300" simplePos="0" relativeHeight="251693056" behindDoc="0" locked="0" layoutInCell="1" allowOverlap="1" wp14:anchorId="7342FFA3" wp14:editId="1A718E9A">
                <wp:simplePos x="0" y="0"/>
                <wp:positionH relativeFrom="column">
                  <wp:posOffset>588262</wp:posOffset>
                </wp:positionH>
                <wp:positionV relativeFrom="paragraph">
                  <wp:posOffset>665063</wp:posOffset>
                </wp:positionV>
                <wp:extent cx="385480" cy="60125"/>
                <wp:effectExtent l="0" t="0" r="14605" b="16510"/>
                <wp:wrapNone/>
                <wp:docPr id="1634964883" name="Rectangle 15"/>
                <wp:cNvGraphicFramePr/>
                <a:graphic xmlns:a="http://schemas.openxmlformats.org/drawingml/2006/main">
                  <a:graphicData uri="http://schemas.microsoft.com/office/word/2010/wordprocessingShape">
                    <wps:wsp>
                      <wps:cNvSpPr/>
                      <wps:spPr>
                        <a:xfrm>
                          <a:off x="0" y="0"/>
                          <a:ext cx="385480" cy="601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D550B" id="Rectangle 15" o:spid="_x0000_s1026" style="position:absolute;margin-left:46.3pt;margin-top:52.35pt;width:30.3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" filled="f" strokecolor="#00b050" strokeweight="1pt"/>
            </w:pict>
          </mc:Fallback>
        </mc:AlternateContent>
      </w:r>
      <w:r w:rsidR="00C805EB">
        <w:rPr>
          <w:noProof/>
          <w:sz w:val="20"/>
          <w:szCs w:val="20"/>
        </w:rPr>
        <mc:AlternateContent>
          <mc:Choice Requires="wps">
            <w:drawing>
              <wp:anchor distT="0" distB="0" distL="114300" distR="114300" simplePos="0" relativeHeight="251691008" behindDoc="0" locked="0" layoutInCell="1" allowOverlap="1" wp14:anchorId="03AE09AA" wp14:editId="441CF998">
                <wp:simplePos x="0" y="0"/>
                <wp:positionH relativeFrom="column">
                  <wp:posOffset>591228</wp:posOffset>
                </wp:positionH>
                <wp:positionV relativeFrom="paragraph">
                  <wp:posOffset>606260</wp:posOffset>
                </wp:positionV>
                <wp:extent cx="385480" cy="60125"/>
                <wp:effectExtent l="0" t="0" r="14605" b="16510"/>
                <wp:wrapNone/>
                <wp:docPr id="1374958469" name="Rectangle 15"/>
                <wp:cNvGraphicFramePr/>
                <a:graphic xmlns:a="http://schemas.openxmlformats.org/drawingml/2006/main">
                  <a:graphicData uri="http://schemas.microsoft.com/office/word/2010/wordprocessingShape">
                    <wps:wsp>
                      <wps:cNvSpPr/>
                      <wps:spPr>
                        <a:xfrm>
                          <a:off x="0" y="0"/>
                          <a:ext cx="385480" cy="601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77EBB" id="Rectangle 15" o:spid="_x0000_s1026" style="position:absolute;margin-left:46.55pt;margin-top:47.75pt;width:30.35pt;height: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" filled="f" strokecolor="red" strokeweight="1pt"/>
            </w:pict>
          </mc:Fallback>
        </mc:AlternateContent>
      </w:r>
      <w:r w:rsidR="00C805EB">
        <w:rPr>
          <w:noProof/>
          <w:sz w:val="20"/>
          <w:szCs w:val="20"/>
        </w:rPr>
        <w:drawing>
          <wp:inline distT="0" distB="0" distL="0" distR="0" wp14:anchorId="162B7324" wp14:editId="3A11FA5F">
            <wp:extent cx="5943600" cy="3119120"/>
            <wp:effectExtent l="0" t="0" r="0" b="5080"/>
            <wp:docPr id="1988472356"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2356" name="Picture 13"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r w:rsidR="00C805EB">
        <w:rPr>
          <w:noProof/>
          <w:sz w:val="20"/>
          <w:szCs w:val="20"/>
        </w:rPr>
        <w:drawing>
          <wp:inline distT="0" distB="0" distL="0" distR="0" wp14:anchorId="1B59A5E6" wp14:editId="6CB36AB8">
            <wp:extent cx="5943600" cy="3024505"/>
            <wp:effectExtent l="0" t="0" r="0" b="4445"/>
            <wp:docPr id="1550350741"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0741" name="Picture 14" descr="A screen 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sectPr w:rsidR="00C805EB" w:rsidRPr="001F4D82" w:rsidSect="00E218A3">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7F9CF" w14:textId="77777777" w:rsidR="00836F88" w:rsidRDefault="00836F88">
      <w:pPr>
        <w:spacing w:after="0" w:line="240" w:lineRule="auto"/>
      </w:pPr>
      <w:r>
        <w:separator/>
      </w:r>
    </w:p>
  </w:endnote>
  <w:endnote w:type="continuationSeparator" w:id="0">
    <w:p w14:paraId="1F00CE11" w14:textId="77777777" w:rsidR="00836F88" w:rsidRDefault="0083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FC4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6F7DD" w14:textId="77777777" w:rsidR="00836F88" w:rsidRDefault="00836F88">
      <w:pPr>
        <w:spacing w:after="0" w:line="240" w:lineRule="auto"/>
      </w:pPr>
      <w:r>
        <w:separator/>
      </w:r>
    </w:p>
  </w:footnote>
  <w:footnote w:type="continuationSeparator" w:id="0">
    <w:p w14:paraId="32A47FDD" w14:textId="77777777" w:rsidR="00836F88" w:rsidRDefault="0083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82"/>
    <w:rsid w:val="000232EA"/>
    <w:rsid w:val="00023DA4"/>
    <w:rsid w:val="000277C5"/>
    <w:rsid w:val="00083B37"/>
    <w:rsid w:val="000A0612"/>
    <w:rsid w:val="000A602B"/>
    <w:rsid w:val="000B3ABF"/>
    <w:rsid w:val="000B4CCC"/>
    <w:rsid w:val="000E3526"/>
    <w:rsid w:val="001067A1"/>
    <w:rsid w:val="00175DE0"/>
    <w:rsid w:val="001A728E"/>
    <w:rsid w:val="001D3121"/>
    <w:rsid w:val="001E042A"/>
    <w:rsid w:val="001F4D82"/>
    <w:rsid w:val="00206A9A"/>
    <w:rsid w:val="00225505"/>
    <w:rsid w:val="00325DA6"/>
    <w:rsid w:val="003312ED"/>
    <w:rsid w:val="00385CDF"/>
    <w:rsid w:val="004018C1"/>
    <w:rsid w:val="00446879"/>
    <w:rsid w:val="00471213"/>
    <w:rsid w:val="004727F4"/>
    <w:rsid w:val="0047771A"/>
    <w:rsid w:val="004A0A8D"/>
    <w:rsid w:val="004C5EC7"/>
    <w:rsid w:val="004E0E4E"/>
    <w:rsid w:val="00522347"/>
    <w:rsid w:val="00535D67"/>
    <w:rsid w:val="00575B92"/>
    <w:rsid w:val="005D4DC9"/>
    <w:rsid w:val="005F7999"/>
    <w:rsid w:val="00610C85"/>
    <w:rsid w:val="00626EDA"/>
    <w:rsid w:val="0063680F"/>
    <w:rsid w:val="006401F4"/>
    <w:rsid w:val="006802D1"/>
    <w:rsid w:val="00695782"/>
    <w:rsid w:val="006C025B"/>
    <w:rsid w:val="006C3A7B"/>
    <w:rsid w:val="006D7FF8"/>
    <w:rsid w:val="00704472"/>
    <w:rsid w:val="00791457"/>
    <w:rsid w:val="007B59D0"/>
    <w:rsid w:val="007F372E"/>
    <w:rsid w:val="00836F88"/>
    <w:rsid w:val="008471C0"/>
    <w:rsid w:val="0087771F"/>
    <w:rsid w:val="008D5E06"/>
    <w:rsid w:val="008D6D77"/>
    <w:rsid w:val="008E631E"/>
    <w:rsid w:val="00914873"/>
    <w:rsid w:val="00954BFF"/>
    <w:rsid w:val="00963CF3"/>
    <w:rsid w:val="00971F80"/>
    <w:rsid w:val="009B1731"/>
    <w:rsid w:val="009C0227"/>
    <w:rsid w:val="009E2B16"/>
    <w:rsid w:val="00A06184"/>
    <w:rsid w:val="00A54D52"/>
    <w:rsid w:val="00A67AE6"/>
    <w:rsid w:val="00AA316B"/>
    <w:rsid w:val="00AC794B"/>
    <w:rsid w:val="00AF346D"/>
    <w:rsid w:val="00B04D5B"/>
    <w:rsid w:val="00B05004"/>
    <w:rsid w:val="00B80D0D"/>
    <w:rsid w:val="00BC1FD2"/>
    <w:rsid w:val="00BD7D71"/>
    <w:rsid w:val="00BE3695"/>
    <w:rsid w:val="00C244A1"/>
    <w:rsid w:val="00C305F6"/>
    <w:rsid w:val="00C76CE4"/>
    <w:rsid w:val="00C805EB"/>
    <w:rsid w:val="00C92C41"/>
    <w:rsid w:val="00C94B82"/>
    <w:rsid w:val="00CA22D1"/>
    <w:rsid w:val="00D212E6"/>
    <w:rsid w:val="00D42A38"/>
    <w:rsid w:val="00D50009"/>
    <w:rsid w:val="00D57E3E"/>
    <w:rsid w:val="00D840D6"/>
    <w:rsid w:val="00DB24CB"/>
    <w:rsid w:val="00DF5013"/>
    <w:rsid w:val="00E04678"/>
    <w:rsid w:val="00E218A3"/>
    <w:rsid w:val="00E41C52"/>
    <w:rsid w:val="00E9640A"/>
    <w:rsid w:val="00ED7DC4"/>
    <w:rsid w:val="00F002A2"/>
    <w:rsid w:val="00F1586E"/>
    <w:rsid w:val="00F37B71"/>
    <w:rsid w:val="00FA2A1B"/>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D04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20Hafez\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3A3B8FAC2B4D1DA2DF71985D2B61C3"/>
        <w:category>
          <w:name w:val="General"/>
          <w:gallery w:val="placeholder"/>
        </w:category>
        <w:types>
          <w:type w:val="bbPlcHdr"/>
        </w:types>
        <w:behaviors>
          <w:behavior w:val="content"/>
        </w:behaviors>
        <w:guid w:val="{768D877A-5847-48A0-B2B4-79528EC36963}"/>
      </w:docPartPr>
      <w:docPartBody>
        <w:p w:rsidR="00DF6E03" w:rsidRDefault="00000000">
          <w:pPr>
            <w:pStyle w:val="353A3B8FAC2B4D1DA2DF71985D2B61C3"/>
          </w:pPr>
          <w:r w:rsidRPr="00D42A38">
            <w:t>Arbitrage Financial</w:t>
          </w:r>
          <w:r>
            <w:br/>
          </w:r>
          <w:r w:rsidRPr="00D42A38">
            <w:t>Project Scope</w:t>
          </w:r>
        </w:p>
      </w:docPartBody>
    </w:docPart>
    <w:docPart>
      <w:docPartPr>
        <w:name w:val="1E0658FC99FF43BE802B600A21CA36B9"/>
        <w:category>
          <w:name w:val="General"/>
          <w:gallery w:val="placeholder"/>
        </w:category>
        <w:types>
          <w:type w:val="bbPlcHdr"/>
        </w:types>
        <w:behaviors>
          <w:behavior w:val="content"/>
        </w:behaviors>
        <w:guid w:val="{2A58DDEE-92B3-4958-A0C6-0E69810C4132}"/>
      </w:docPartPr>
      <w:docPartBody>
        <w:p w:rsidR="00DF6E03" w:rsidRDefault="00000000">
          <w:pPr>
            <w:pStyle w:val="1E0658FC99FF43BE802B600A21CA36B9"/>
          </w:pPr>
          <w:r w:rsidRPr="00D42A38">
            <w:t>January 10, 2023</w:t>
          </w:r>
        </w:p>
      </w:docPartBody>
    </w:docPart>
    <w:docPart>
      <w:docPartPr>
        <w:name w:val="4E165F3DF9C34A0C904DBFAABAEC715E"/>
        <w:category>
          <w:name w:val="General"/>
          <w:gallery w:val="placeholder"/>
        </w:category>
        <w:types>
          <w:type w:val="bbPlcHdr"/>
        </w:types>
        <w:behaviors>
          <w:behavior w:val="content"/>
        </w:behaviors>
        <w:guid w:val="{5D735205-9485-4586-9527-52B88A4A774B}"/>
      </w:docPartPr>
      <w:docPartBody>
        <w:p w:rsidR="00DF6E03" w:rsidRDefault="00000000">
          <w:pPr>
            <w:pStyle w:val="4E165F3DF9C34A0C904DBFAABAEC715E"/>
          </w:pPr>
          <w:r w:rsidRPr="00D42A38">
            <w:t>Overview</w:t>
          </w:r>
        </w:p>
      </w:docPartBody>
    </w:docPart>
    <w:docPart>
      <w:docPartPr>
        <w:name w:val="CD3F1D0877AA4AA4A989F8FE7B9C637E"/>
        <w:category>
          <w:name w:val="General"/>
          <w:gallery w:val="placeholder"/>
        </w:category>
        <w:types>
          <w:type w:val="bbPlcHdr"/>
        </w:types>
        <w:behaviors>
          <w:behavior w:val="content"/>
        </w:behaviors>
        <w:guid w:val="{47ACD3A1-1574-4B4E-A8BF-BE0119E7AE72}"/>
      </w:docPartPr>
      <w:docPartBody>
        <w:p w:rsidR="00DF6E03" w:rsidRDefault="00000000">
          <w:pPr>
            <w:pStyle w:val="CD3F1D0877AA4AA4A989F8FE7B9C637E"/>
          </w:pPr>
          <w:r w:rsidRPr="00D42A38">
            <w:t>Project background and description</w:t>
          </w:r>
        </w:p>
      </w:docPartBody>
    </w:docPart>
    <w:docPart>
      <w:docPartPr>
        <w:name w:val="FB59A986B89549E39B30BBAAA568BF83"/>
        <w:category>
          <w:name w:val="General"/>
          <w:gallery w:val="placeholder"/>
        </w:category>
        <w:types>
          <w:type w:val="bbPlcHdr"/>
        </w:types>
        <w:behaviors>
          <w:behavior w:val="content"/>
        </w:behaviors>
        <w:guid w:val="{8B29017B-C4B2-43F7-B5C4-9A5DBD1D2818}"/>
      </w:docPartPr>
      <w:docPartBody>
        <w:p w:rsidR="00DF6E03" w:rsidRDefault="00000000">
          <w:pPr>
            <w:pStyle w:val="FB59A986B89549E39B30BBAAA568BF83"/>
          </w:pPr>
          <w:r w:rsidRPr="00D42A38">
            <w:t>High-level requirements</w:t>
          </w:r>
        </w:p>
      </w:docPartBody>
    </w:docPart>
    <w:docPart>
      <w:docPartPr>
        <w:name w:val="7D532DA45E29420AAF0F23EC76E75005"/>
        <w:category>
          <w:name w:val="General"/>
          <w:gallery w:val="placeholder"/>
        </w:category>
        <w:types>
          <w:type w:val="bbPlcHdr"/>
        </w:types>
        <w:behaviors>
          <w:behavior w:val="content"/>
        </w:behaviors>
        <w:guid w:val="{3DD95EA5-20E1-4487-B7AE-65D771CCE958}"/>
      </w:docPartPr>
      <w:docPartBody>
        <w:p w:rsidR="00DF6E03" w:rsidRDefault="00543B5E" w:rsidP="00543B5E">
          <w:pPr>
            <w:pStyle w:val="7D532DA45E29420AAF0F23EC76E75005"/>
          </w:pPr>
          <w:r w:rsidRPr="00D42A38">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5E"/>
    <w:rsid w:val="004D0200"/>
    <w:rsid w:val="00522347"/>
    <w:rsid w:val="00543B5E"/>
    <w:rsid w:val="007E4636"/>
    <w:rsid w:val="00DF6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3A3B8FAC2B4D1DA2DF71985D2B61C3">
    <w:name w:val="353A3B8FAC2B4D1DA2DF71985D2B61C3"/>
  </w:style>
  <w:style w:type="paragraph" w:customStyle="1" w:styleId="1E0658FC99FF43BE802B600A21CA36B9">
    <w:name w:val="1E0658FC99FF43BE802B600A21CA36B9"/>
  </w:style>
  <w:style w:type="paragraph" w:customStyle="1" w:styleId="4E165F3DF9C34A0C904DBFAABAEC715E">
    <w:name w:val="4E165F3DF9C34A0C904DBFAABAEC715E"/>
  </w:style>
  <w:style w:type="paragraph" w:customStyle="1" w:styleId="CD3F1D0877AA4AA4A989F8FE7B9C637E">
    <w:name w:val="CD3F1D0877AA4AA4A989F8FE7B9C637E"/>
  </w:style>
  <w:style w:type="paragraph" w:customStyle="1" w:styleId="FB59A986B89549E39B30BBAAA568BF83">
    <w:name w:val="FB59A986B89549E39B30BBAAA568BF83"/>
  </w:style>
  <w:style w:type="character" w:styleId="Emphasis">
    <w:name w:val="Emphasis"/>
    <w:uiPriority w:val="20"/>
    <w:qFormat/>
    <w:rPr>
      <w:b/>
      <w:i w:val="0"/>
      <w:iCs/>
      <w:color w:val="auto"/>
    </w:rPr>
  </w:style>
  <w:style w:type="paragraph" w:customStyle="1" w:styleId="7D532DA45E29420AAF0F23EC76E75005">
    <w:name w:val="7D532DA45E29420AAF0F23EC76E75005"/>
    <w:rsid w:val="0054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5</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2023-07-30T20:00:00Z</dcterms:created>
  <dcterms:modified xsi:type="dcterms:W3CDTF">2024-07-07T08:34:00Z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